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4904" w14:textId="77777777" w:rsidR="0074755A" w:rsidRDefault="00963624">
      <w:pPr>
        <w:tabs>
          <w:tab w:val="left" w:pos="7714"/>
        </w:tabs>
        <w:rPr>
          <w:rFonts w:ascii="Arial Black" w:eastAsia="Arial Black" w:hAnsi="Arial Black" w:cs="Arial Black"/>
        </w:rPr>
      </w:pPr>
      <w:bookmarkStart w:id="0" w:name="_heading=h.4s7ydmmyypmg" w:colFirst="0" w:colLast="0"/>
      <w:bookmarkEnd w:id="0"/>
      <w:r>
        <w:rPr>
          <w:rFonts w:ascii="Arial Black" w:eastAsia="Arial Black" w:hAnsi="Arial Black" w:cs="Arial Black"/>
          <w:noProof/>
        </w:rPr>
        <w:drawing>
          <wp:inline distT="114300" distB="114300" distL="114300" distR="114300" wp14:anchorId="3D71499F" wp14:editId="3E2232D3">
            <wp:extent cx="2519045" cy="14001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8" cstate="print"/>
                    <a:srcRect/>
                    <a:stretch>
                      <a:fillRect/>
                    </a:stretch>
                  </pic:blipFill>
                  <pic:spPr>
                    <a:xfrm>
                      <a:off x="0" y="0"/>
                      <a:ext cx="2519363" cy="1400175"/>
                    </a:xfrm>
                    <a:prstGeom prst="rect">
                      <a:avLst/>
                    </a:prstGeom>
                  </pic:spPr>
                </pic:pic>
              </a:graphicData>
            </a:graphic>
          </wp:inline>
        </w:drawing>
      </w:r>
      <w:r>
        <w:rPr>
          <w:noProof/>
        </w:rPr>
        <w:drawing>
          <wp:anchor distT="0" distB="0" distL="0" distR="0" simplePos="0" relativeHeight="251659264" behindDoc="1" locked="0" layoutInCell="1" allowOverlap="1" wp14:anchorId="4104AF3B" wp14:editId="6BC33775">
            <wp:simplePos x="0" y="0"/>
            <wp:positionH relativeFrom="column">
              <wp:posOffset>4019550</wp:posOffset>
            </wp:positionH>
            <wp:positionV relativeFrom="paragraph">
              <wp:posOffset>0</wp:posOffset>
            </wp:positionV>
            <wp:extent cx="2281555" cy="13144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9" cstate="print"/>
                    <a:srcRect/>
                    <a:stretch>
                      <a:fillRect/>
                    </a:stretch>
                  </pic:blipFill>
                  <pic:spPr>
                    <a:xfrm>
                      <a:off x="0" y="0"/>
                      <a:ext cx="2281238" cy="1314450"/>
                    </a:xfrm>
                    <a:prstGeom prst="rect">
                      <a:avLst/>
                    </a:prstGeom>
                  </pic:spPr>
                </pic:pic>
              </a:graphicData>
            </a:graphic>
          </wp:anchor>
        </w:drawing>
      </w:r>
    </w:p>
    <w:p w14:paraId="483BF525" w14:textId="77777777" w:rsidR="0074755A" w:rsidRDefault="00963624">
      <w:pPr>
        <w:rPr>
          <w:rFonts w:ascii="Arial Black" w:eastAsia="Arial Black" w:hAnsi="Arial Black" w:cs="Arial Black"/>
        </w:rPr>
      </w:pPr>
      <w:r>
        <w:rPr>
          <w:rFonts w:ascii="Arial Black" w:eastAsia="Arial Black" w:hAnsi="Arial Black" w:cs="Arial Black"/>
        </w:rPr>
        <w:t xml:space="preserve">College </w:t>
      </w:r>
      <w:proofErr w:type="gramStart"/>
      <w:r>
        <w:rPr>
          <w:rFonts w:ascii="Arial Black" w:eastAsia="Arial Black" w:hAnsi="Arial Black" w:cs="Arial Black"/>
        </w:rPr>
        <w:t>Code :</w:t>
      </w:r>
      <w:proofErr w:type="gramEnd"/>
      <w:r>
        <w:rPr>
          <w:rFonts w:ascii="Arial Black" w:eastAsia="Arial Black" w:hAnsi="Arial Black" w:cs="Arial Black"/>
        </w:rPr>
        <w:t xml:space="preserve">    9220</w:t>
      </w:r>
    </w:p>
    <w:p w14:paraId="3F386C5A" w14:textId="77777777" w:rsidR="0074755A" w:rsidRDefault="00963624">
      <w:pPr>
        <w:rPr>
          <w:rFonts w:ascii="Arial Black" w:eastAsia="Arial Black" w:hAnsi="Arial Black" w:cs="Arial Black"/>
        </w:rPr>
      </w:pPr>
      <w:r>
        <w:rPr>
          <w:rFonts w:ascii="Arial Black" w:eastAsia="Arial Black" w:hAnsi="Arial Black" w:cs="Arial Black"/>
        </w:rPr>
        <w:t xml:space="preserve">College </w:t>
      </w:r>
      <w:proofErr w:type="gramStart"/>
      <w:r>
        <w:rPr>
          <w:rFonts w:ascii="Arial Black" w:eastAsia="Arial Black" w:hAnsi="Arial Black" w:cs="Arial Black"/>
        </w:rPr>
        <w:t>Name :</w:t>
      </w:r>
      <w:proofErr w:type="gramEnd"/>
      <w:r>
        <w:rPr>
          <w:rFonts w:ascii="Arial Black" w:eastAsia="Arial Black" w:hAnsi="Arial Black" w:cs="Arial Black"/>
        </w:rPr>
        <w:t xml:space="preserve">   Sri vidya College of </w:t>
      </w:r>
      <w:proofErr w:type="gramStart"/>
      <w:r>
        <w:rPr>
          <w:rFonts w:ascii="Arial Black" w:eastAsia="Arial Black" w:hAnsi="Arial Black" w:cs="Arial Black"/>
        </w:rPr>
        <w:t>Engineering  and</w:t>
      </w:r>
      <w:proofErr w:type="gramEnd"/>
      <w:r>
        <w:rPr>
          <w:rFonts w:ascii="Arial Black" w:eastAsia="Arial Black" w:hAnsi="Arial Black" w:cs="Arial Black"/>
        </w:rPr>
        <w:t xml:space="preserve"> Technology</w:t>
      </w:r>
    </w:p>
    <w:p w14:paraId="72A17F5A" w14:textId="77777777" w:rsidR="0074755A" w:rsidRDefault="00963624">
      <w:pPr>
        <w:rPr>
          <w:rFonts w:ascii="Arial Black" w:eastAsia="Arial Black" w:hAnsi="Arial Black" w:cs="Arial Black"/>
        </w:rPr>
      </w:pPr>
      <w:proofErr w:type="gramStart"/>
      <w:r>
        <w:rPr>
          <w:rFonts w:ascii="Arial Black" w:eastAsia="Arial Black" w:hAnsi="Arial Black" w:cs="Arial Black"/>
        </w:rPr>
        <w:t>Department :</w:t>
      </w:r>
      <w:proofErr w:type="gramEnd"/>
      <w:r>
        <w:rPr>
          <w:rFonts w:ascii="Arial Black" w:eastAsia="Arial Black" w:hAnsi="Arial Black" w:cs="Arial Black"/>
        </w:rPr>
        <w:t xml:space="preserve">       Computer Science and Engineering</w:t>
      </w:r>
    </w:p>
    <w:p w14:paraId="389F848D" w14:textId="49F5923E" w:rsidR="001C4C94" w:rsidRDefault="00963624" w:rsidP="001C4C94">
      <w:pPr>
        <w:pStyle w:val="Normal1"/>
        <w:rPr>
          <w:rFonts w:ascii="Arial Black" w:eastAsia="Arial Black" w:hAnsi="Arial Black" w:cs="Arial Black"/>
        </w:rPr>
      </w:pPr>
      <w:r>
        <w:rPr>
          <w:rFonts w:ascii="Arial Black" w:eastAsia="Arial Black" w:hAnsi="Arial Black" w:cs="Arial Black"/>
        </w:rPr>
        <w:t>Student NM –</w:t>
      </w:r>
      <w:proofErr w:type="gramStart"/>
      <w:r>
        <w:rPr>
          <w:rFonts w:ascii="Arial Black" w:eastAsia="Arial Black" w:hAnsi="Arial Black" w:cs="Arial Black"/>
        </w:rPr>
        <w:t xml:space="preserve">ID </w:t>
      </w:r>
      <w:r w:rsidRPr="001C2E5E">
        <w:rPr>
          <w:rFonts w:ascii="Arial Black" w:eastAsia="Arial Black" w:hAnsi="Arial Black" w:cs="Arial Black"/>
          <w:b/>
        </w:rPr>
        <w:t>:</w:t>
      </w:r>
      <w:proofErr w:type="gramEnd"/>
      <w:r w:rsidRPr="001C2E5E">
        <w:rPr>
          <w:rFonts w:ascii="Arial Black" w:eastAsia="Arial Black" w:hAnsi="Arial Black" w:cs="Arial Black"/>
          <w:b/>
        </w:rPr>
        <w:t xml:space="preserve">  </w:t>
      </w:r>
      <w:r w:rsidR="00FD6BB8">
        <w:rPr>
          <w:b/>
        </w:rPr>
        <w:t>FACA50A3DF97E21AOD6427BE36EO</w:t>
      </w:r>
    </w:p>
    <w:p w14:paraId="5AACDB94" w14:textId="0A817BA8" w:rsidR="0074755A" w:rsidRDefault="00963624">
      <w:pPr>
        <w:rPr>
          <w:rFonts w:ascii="Arial Black" w:eastAsia="Arial Black" w:hAnsi="Arial Black" w:cs="Arial Black"/>
        </w:rPr>
      </w:pPr>
      <w:r>
        <w:rPr>
          <w:rFonts w:ascii="Arial Black" w:eastAsia="Arial Black" w:hAnsi="Arial Black" w:cs="Arial Black"/>
        </w:rPr>
        <w:t xml:space="preserve">Roll </w:t>
      </w:r>
      <w:proofErr w:type="gramStart"/>
      <w:r>
        <w:rPr>
          <w:rFonts w:ascii="Arial Black" w:eastAsia="Arial Black" w:hAnsi="Arial Black" w:cs="Arial Black"/>
        </w:rPr>
        <w:t>No :</w:t>
      </w:r>
      <w:proofErr w:type="gramEnd"/>
      <w:r>
        <w:rPr>
          <w:rFonts w:ascii="Arial Black" w:eastAsia="Arial Black" w:hAnsi="Arial Black" w:cs="Arial Black"/>
        </w:rPr>
        <w:t xml:space="preserve"> CS23</w:t>
      </w:r>
      <w:r w:rsidR="008F48E8">
        <w:rPr>
          <w:rFonts w:ascii="Arial Black" w:eastAsia="Arial Black" w:hAnsi="Arial Black" w:cs="Arial Black"/>
        </w:rPr>
        <w:t>1</w:t>
      </w:r>
      <w:r w:rsidR="00FD6BB8">
        <w:rPr>
          <w:rFonts w:ascii="Arial Black" w:eastAsia="Arial Black" w:hAnsi="Arial Black" w:cs="Arial Black"/>
        </w:rPr>
        <w:t>5</w:t>
      </w:r>
    </w:p>
    <w:p w14:paraId="3470AC1C" w14:textId="77777777" w:rsidR="0074755A" w:rsidRDefault="00963624">
      <w:pPr>
        <w:rPr>
          <w:rFonts w:ascii="Arial Black" w:eastAsia="Arial Black" w:hAnsi="Arial Black" w:cs="Arial Black"/>
        </w:rPr>
      </w:pPr>
      <w:proofErr w:type="gramStart"/>
      <w:r>
        <w:rPr>
          <w:rFonts w:ascii="Arial Black" w:eastAsia="Arial Black" w:hAnsi="Arial Black" w:cs="Arial Black"/>
        </w:rPr>
        <w:t>Date :</w:t>
      </w:r>
      <w:proofErr w:type="gramEnd"/>
      <w:r>
        <w:rPr>
          <w:rFonts w:ascii="Arial Black" w:eastAsia="Arial Black" w:hAnsi="Arial Black" w:cs="Arial Black"/>
        </w:rPr>
        <w:t xml:space="preserve"> </w:t>
      </w:r>
      <w:r w:rsidR="008F48E8">
        <w:rPr>
          <w:rFonts w:ascii="Arial Black" w:eastAsia="Arial Black" w:hAnsi="Arial Black" w:cs="Arial Black"/>
        </w:rPr>
        <w:t>06.10.25</w:t>
      </w:r>
    </w:p>
    <w:p w14:paraId="618784DD" w14:textId="77777777" w:rsidR="0074755A" w:rsidRDefault="0074755A">
      <w:pPr>
        <w:rPr>
          <w:rFonts w:ascii="Arial Black" w:eastAsia="Arial Black" w:hAnsi="Arial Black" w:cs="Arial Black"/>
        </w:rPr>
      </w:pPr>
    </w:p>
    <w:p w14:paraId="2700F232" w14:textId="77777777" w:rsidR="0074755A" w:rsidRDefault="00963624">
      <w:pPr>
        <w:rPr>
          <w:rFonts w:ascii="Arial Black" w:eastAsia="Arial Black" w:hAnsi="Arial Black" w:cs="Arial Black"/>
        </w:rPr>
      </w:pPr>
      <w:r>
        <w:rPr>
          <w:rFonts w:ascii="Arial Black" w:eastAsia="Arial Black" w:hAnsi="Arial Black" w:cs="Arial Black"/>
        </w:rPr>
        <w:t xml:space="preserve">      Completed the project named as Phase 5</w:t>
      </w:r>
    </w:p>
    <w:p w14:paraId="6A582ED2" w14:textId="77777777" w:rsidR="0074755A" w:rsidRDefault="00963624">
      <w:pPr>
        <w:rPr>
          <w:rFonts w:ascii="Arial Black" w:eastAsia="Arial Black" w:hAnsi="Arial Black" w:cs="Arial Black"/>
        </w:rPr>
      </w:pPr>
      <w:r>
        <w:rPr>
          <w:rFonts w:ascii="Arial Black" w:eastAsia="Arial Black" w:hAnsi="Arial Black" w:cs="Arial Black"/>
        </w:rPr>
        <w:t xml:space="preserve">      TECHNOLOGY PROJECT </w:t>
      </w:r>
      <w:proofErr w:type="gramStart"/>
      <w:r>
        <w:rPr>
          <w:rFonts w:ascii="Arial Black" w:eastAsia="Arial Black" w:hAnsi="Arial Black" w:cs="Arial Black"/>
        </w:rPr>
        <w:t>NAME :</w:t>
      </w:r>
      <w:proofErr w:type="gramEnd"/>
      <w:r>
        <w:rPr>
          <w:rFonts w:ascii="Arial Black" w:eastAsia="Arial Black" w:hAnsi="Arial Black" w:cs="Arial Black"/>
        </w:rPr>
        <w:t xml:space="preserve"> TO DO LIST APPLICATION</w:t>
      </w:r>
    </w:p>
    <w:p w14:paraId="54091324" w14:textId="77777777" w:rsidR="0074755A" w:rsidRDefault="00963624">
      <w:pPr>
        <w:rPr>
          <w:rFonts w:ascii="Arial Black" w:eastAsia="Arial Black" w:hAnsi="Arial Black" w:cs="Arial Black"/>
        </w:rPr>
      </w:pPr>
      <w:r>
        <w:rPr>
          <w:rFonts w:ascii="Arial Black" w:eastAsia="Arial Black" w:hAnsi="Arial Black" w:cs="Arial Black"/>
        </w:rPr>
        <w:t xml:space="preserve">                                Submitted </w:t>
      </w:r>
      <w:proofErr w:type="gramStart"/>
      <w:r>
        <w:rPr>
          <w:rFonts w:ascii="Arial Black" w:eastAsia="Arial Black" w:hAnsi="Arial Black" w:cs="Arial Black"/>
        </w:rPr>
        <w:t>by ,</w:t>
      </w:r>
      <w:proofErr w:type="gramEnd"/>
    </w:p>
    <w:p w14:paraId="7B3038A5" w14:textId="6CF443ED" w:rsidR="0074755A" w:rsidRDefault="00963624">
      <w:pPr>
        <w:rPr>
          <w:rFonts w:ascii="Arial Black" w:eastAsia="Arial Black" w:hAnsi="Arial Black" w:cs="Arial Black"/>
        </w:rPr>
      </w:pPr>
      <w:r>
        <w:rPr>
          <w:rFonts w:ascii="Arial Black" w:eastAsia="Arial Black" w:hAnsi="Arial Black" w:cs="Arial Black"/>
        </w:rPr>
        <w:t xml:space="preserve">                                                        </w:t>
      </w:r>
      <w:proofErr w:type="gramStart"/>
      <w:r>
        <w:rPr>
          <w:rFonts w:ascii="Arial Black" w:eastAsia="Arial Black" w:hAnsi="Arial Black" w:cs="Arial Black"/>
        </w:rPr>
        <w:t>Name  :</w:t>
      </w:r>
      <w:proofErr w:type="gramEnd"/>
      <w:r>
        <w:rPr>
          <w:rFonts w:ascii="Arial Black" w:eastAsia="Arial Black" w:hAnsi="Arial Black" w:cs="Arial Black"/>
        </w:rPr>
        <w:t xml:space="preserve"> </w:t>
      </w:r>
      <w:r w:rsidR="00FD6BB8">
        <w:rPr>
          <w:rFonts w:ascii="Arial Black" w:eastAsia="Arial Black" w:hAnsi="Arial Black" w:cs="Arial Black"/>
        </w:rPr>
        <w:t>A. Josephin Saral</w:t>
      </w:r>
    </w:p>
    <w:p w14:paraId="03FA19B7" w14:textId="77A4E124" w:rsidR="0074755A" w:rsidRDefault="00963624">
      <w:pPr>
        <w:rPr>
          <w:rFonts w:ascii="Arial Black" w:eastAsia="Arial Black" w:hAnsi="Arial Black" w:cs="Arial Black"/>
        </w:rPr>
      </w:pPr>
      <w:r>
        <w:rPr>
          <w:rFonts w:ascii="Arial Black" w:eastAsia="Arial Black" w:hAnsi="Arial Black" w:cs="Arial Black"/>
        </w:rPr>
        <w:t xml:space="preserve">                                                        Mobile </w:t>
      </w:r>
      <w:proofErr w:type="gramStart"/>
      <w:r>
        <w:rPr>
          <w:rFonts w:ascii="Arial Black" w:eastAsia="Arial Black" w:hAnsi="Arial Black" w:cs="Arial Black"/>
        </w:rPr>
        <w:t>No  :</w:t>
      </w:r>
      <w:proofErr w:type="gramEnd"/>
      <w:r>
        <w:rPr>
          <w:rFonts w:ascii="Arial Black" w:eastAsia="Arial Black" w:hAnsi="Arial Black" w:cs="Arial Black"/>
        </w:rPr>
        <w:t xml:space="preserve"> </w:t>
      </w:r>
      <w:r w:rsidR="00FD6BB8">
        <w:rPr>
          <w:rFonts w:ascii="Arial Black" w:eastAsia="Arial Black" w:hAnsi="Arial Black" w:cs="Arial Black"/>
        </w:rPr>
        <w:t>6369972826</w:t>
      </w:r>
      <w:r>
        <w:br w:type="page"/>
      </w:r>
    </w:p>
    <w:p w14:paraId="2CB93A0E" w14:textId="77777777" w:rsidR="00A47325" w:rsidRDefault="00A47325">
      <w:pPr>
        <w:spacing w:before="280" w:after="280" w:line="240" w:lineRule="auto"/>
        <w:rPr>
          <w:rFonts w:ascii="Arial Black" w:eastAsia="Arial Black" w:hAnsi="Arial Black" w:cs="Arial Black"/>
          <w:b/>
          <w:sz w:val="28"/>
          <w:szCs w:val="28"/>
        </w:rPr>
      </w:pPr>
      <w:r>
        <w:rPr>
          <w:rFonts w:ascii="Arial Black" w:eastAsia="Arial Black" w:hAnsi="Arial Black" w:cs="Arial Black"/>
          <w:b/>
          <w:sz w:val="28"/>
          <w:szCs w:val="28"/>
        </w:rPr>
        <w:lastRenderedPageBreak/>
        <w:t xml:space="preserve">PHASE 5:TO DO LIST APPLICATION </w:t>
      </w:r>
    </w:p>
    <w:p w14:paraId="58F4E3E1" w14:textId="77777777" w:rsidR="0074755A" w:rsidRDefault="00963624">
      <w:pPr>
        <w:spacing w:before="280" w:after="280" w:line="240" w:lineRule="auto"/>
        <w:rPr>
          <w:rFonts w:ascii="Arial Black" w:eastAsia="Arial Black" w:hAnsi="Arial Black" w:cs="Arial Black"/>
          <w:b/>
          <w:sz w:val="28"/>
          <w:szCs w:val="28"/>
        </w:rPr>
      </w:pPr>
      <w:r>
        <w:rPr>
          <w:rFonts w:ascii="Arial Black" w:eastAsia="Arial Black" w:hAnsi="Arial Black" w:cs="Arial Black"/>
          <w:b/>
          <w:sz w:val="28"/>
          <w:szCs w:val="28"/>
        </w:rPr>
        <w:t>Final Demo Walkthrough</w:t>
      </w:r>
    </w:p>
    <w:p w14:paraId="45D722CD"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Launch &amp; Login:</w:t>
      </w:r>
    </w:p>
    <w:p w14:paraId="695EFA2C" w14:textId="77777777" w:rsidR="0074755A" w:rsidRDefault="00963624">
      <w:pPr>
        <w:numPr>
          <w:ilvl w:val="0"/>
          <w:numId w:val="1"/>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opens the app and logs in securely (or signs up).</w:t>
      </w:r>
    </w:p>
    <w:p w14:paraId="7BB052CE"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 Dashboard Overview:</w:t>
      </w:r>
    </w:p>
    <w:p w14:paraId="3665AD76" w14:textId="77777777" w:rsidR="0074755A" w:rsidRDefault="00963624">
      <w:pPr>
        <w:numPr>
          <w:ilvl w:val="0"/>
          <w:numId w:val="2"/>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Clean, user-friendly interface displaying current tasks.</w:t>
      </w:r>
    </w:p>
    <w:p w14:paraId="75BC4ED2"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3. Add a Task:</w:t>
      </w:r>
    </w:p>
    <w:p w14:paraId="5428CF04" w14:textId="77777777" w:rsidR="0074755A" w:rsidRDefault="00963624">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task title, optional description, due date.</w:t>
      </w:r>
    </w:p>
    <w:p w14:paraId="3C9AA8B1" w14:textId="77777777" w:rsidR="0074755A" w:rsidRDefault="00000000">
      <w:pPr>
        <w:numPr>
          <w:ilvl w:val="0"/>
          <w:numId w:val="3"/>
        </w:numPr>
        <w:spacing w:after="280" w:line="240" w:lineRule="auto"/>
        <w:rPr>
          <w:rFonts w:ascii="Times New Roman" w:eastAsia="Times New Roman" w:hAnsi="Times New Roman" w:cs="Times New Roman"/>
          <w:sz w:val="24"/>
          <w:szCs w:val="24"/>
        </w:rPr>
      </w:pPr>
      <w:sdt>
        <w:sdtPr>
          <w:tag w:val="goog_rdk_0"/>
          <w:id w:val="37378047"/>
        </w:sdtPr>
        <w:sdtContent>
          <w:r w:rsidR="00963624">
            <w:rPr>
              <w:rFonts w:ascii="Cardo" w:eastAsia="Cardo" w:hAnsi="Cardo" w:cs="Cardo"/>
              <w:sz w:val="24"/>
              <w:szCs w:val="24"/>
            </w:rPr>
            <w:t>Clicks “Add Task” → Task appears in the list instantly.</w:t>
          </w:r>
        </w:sdtContent>
      </w:sdt>
    </w:p>
    <w:p w14:paraId="144658C8"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4. Manage Tasks:</w:t>
      </w:r>
    </w:p>
    <w:p w14:paraId="69C8B942" w14:textId="77777777" w:rsidR="0074755A" w:rsidRDefault="00963624">
      <w:pPr>
        <w:numPr>
          <w:ilvl w:val="0"/>
          <w:numId w:val="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Mark as complete: Task gets crossed out or moved to “Completed” section.</w:t>
      </w:r>
    </w:p>
    <w:p w14:paraId="5478198D" w14:textId="77777777" w:rsidR="0074755A" w:rsidRDefault="00963624">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Edit: User can update task details.</w:t>
      </w:r>
    </w:p>
    <w:p w14:paraId="1E792ABD" w14:textId="77777777" w:rsidR="0074755A" w:rsidRDefault="00963624">
      <w:pPr>
        <w:numPr>
          <w:ilvl w:val="0"/>
          <w:numId w:val="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Delete: Removes task permanently.</w:t>
      </w:r>
    </w:p>
    <w:p w14:paraId="29695972"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5. Filter &amp; Sort:</w:t>
      </w:r>
    </w:p>
    <w:p w14:paraId="49993A83" w14:textId="77777777" w:rsidR="0074755A" w:rsidRDefault="00963624">
      <w:pPr>
        <w:numPr>
          <w:ilvl w:val="0"/>
          <w:numId w:val="5"/>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Tasks can be filtered by status (All, Active, Completed) or sorted by due date.</w:t>
      </w:r>
    </w:p>
    <w:p w14:paraId="1666941A"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6. Responsive Design:</w:t>
      </w:r>
    </w:p>
    <w:p w14:paraId="784C5B1F" w14:textId="77777777" w:rsidR="0074755A" w:rsidRDefault="00963624">
      <w:pPr>
        <w:numPr>
          <w:ilvl w:val="0"/>
          <w:numId w:val="6"/>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Fully functional on desktop, tablet, and mobile.</w:t>
      </w:r>
    </w:p>
    <w:p w14:paraId="24509E83"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7. Logout:</w:t>
      </w:r>
    </w:p>
    <w:p w14:paraId="43DDD0F2" w14:textId="77777777" w:rsidR="0074755A" w:rsidRDefault="00963624">
      <w:pPr>
        <w:numPr>
          <w:ilvl w:val="0"/>
          <w:numId w:val="7"/>
        </w:num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logs out securely.</w:t>
      </w:r>
    </w:p>
    <w:p w14:paraId="2FA5A716" w14:textId="77777777" w:rsidR="0074755A" w:rsidRDefault="0074755A">
      <w:pPr>
        <w:rPr>
          <w:rFonts w:ascii="Arial Black" w:eastAsia="Arial Black" w:hAnsi="Arial Black" w:cs="Arial Black"/>
        </w:rPr>
      </w:pPr>
    </w:p>
    <w:p w14:paraId="0107C24D" w14:textId="77777777" w:rsidR="0074755A" w:rsidRDefault="00963624">
      <w:pPr>
        <w:rPr>
          <w:rFonts w:ascii="Arial Black" w:eastAsia="Arial Black" w:hAnsi="Arial Black" w:cs="Arial Black"/>
        </w:rPr>
      </w:pPr>
      <w:r>
        <w:br w:type="page"/>
      </w:r>
    </w:p>
    <w:p w14:paraId="21B5A624" w14:textId="77777777" w:rsidR="0074755A" w:rsidRDefault="00963624">
      <w:pPr>
        <w:pStyle w:val="Heading3"/>
        <w:rPr>
          <w:sz w:val="32"/>
          <w:szCs w:val="32"/>
        </w:rPr>
      </w:pPr>
      <w:r>
        <w:rPr>
          <w:sz w:val="32"/>
          <w:szCs w:val="32"/>
        </w:rPr>
        <w:lastRenderedPageBreak/>
        <w:t>Project Report</w:t>
      </w:r>
    </w:p>
    <w:p w14:paraId="50B38653" w14:textId="77777777" w:rsidR="0074755A" w:rsidRDefault="00963624">
      <w:pPr>
        <w:pStyle w:val="Heading3"/>
      </w:pPr>
      <w:r>
        <w:t xml:space="preserve">     Project </w:t>
      </w:r>
      <w:proofErr w:type="spellStart"/>
      <w:proofErr w:type="gramStart"/>
      <w:r>
        <w:t>Title:To</w:t>
      </w:r>
      <w:proofErr w:type="gramEnd"/>
      <w:r>
        <w:t>-Do</w:t>
      </w:r>
      <w:proofErr w:type="spellEnd"/>
      <w:r>
        <w:t xml:space="preserve"> List Web Application</w:t>
      </w:r>
    </w:p>
    <w:p w14:paraId="1234FBEE" w14:textId="77777777" w:rsidR="0074755A" w:rsidRDefault="00963624">
      <w:pPr>
        <w:pStyle w:val="Heading3"/>
      </w:pPr>
      <w:r>
        <w:t>1.Objective</w:t>
      </w:r>
    </w:p>
    <w:p w14:paraId="15B1861F"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main objective of the To-Do List application is to provide users with a digital tool for managing their daily tasks efficiently. It aims to help individuals improve productivity, keep track of responsibilities, and organize work in a user-friendly and accessible format.</w:t>
      </w:r>
    </w:p>
    <w:p w14:paraId="567310A0" w14:textId="77777777" w:rsidR="0074755A" w:rsidRDefault="00963624">
      <w:pPr>
        <w:pStyle w:val="Heading3"/>
      </w:pPr>
      <w:r>
        <w:t>2.Introduction</w:t>
      </w:r>
    </w:p>
    <w:p w14:paraId="1751C144"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Task management is a crucial aspect of personal and professional life. In the digital era, manual to-do lists are increasingly being replaced by online applications that are accessible anytime and anywhere. This To-Do List application serves as a simple yet powerful tool where users can create, read, update, and delete tasks (CRUD operations), set due dates, and manage their workflow.</w:t>
      </w:r>
    </w:p>
    <w:p w14:paraId="366FF9D6" w14:textId="77777777" w:rsidR="0074755A" w:rsidRDefault="00963624">
      <w:pPr>
        <w:pStyle w:val="Heading3"/>
      </w:pPr>
      <w:r>
        <w:t>3.Problem Statement</w:t>
      </w:r>
    </w:p>
    <w:p w14:paraId="00D06010"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Many individuals and professionals struggle with organizing their tasks and maintaining productivity due to lack of structure and reminders. While several task management apps exist, they are often complex or feature-heavy. This project solves the problem by offering a </w:t>
      </w:r>
      <w:r>
        <w:rPr>
          <w:rFonts w:ascii="Times New Roman" w:eastAsia="Times New Roman" w:hAnsi="Times New Roman" w:cs="Times New Roman"/>
          <w:b/>
          <w:color w:val="000000"/>
          <w:sz w:val="24"/>
          <w:szCs w:val="24"/>
        </w:rPr>
        <w:t>minimal, intuitive, and responsive</w:t>
      </w:r>
      <w:r>
        <w:rPr>
          <w:rFonts w:ascii="Times New Roman" w:eastAsia="Times New Roman" w:hAnsi="Times New Roman" w:cs="Times New Roman"/>
          <w:color w:val="000000"/>
          <w:sz w:val="24"/>
          <w:szCs w:val="24"/>
        </w:rPr>
        <w:t xml:space="preserve"> to-do list application tailored for ease of use and fast access.</w:t>
      </w:r>
    </w:p>
    <w:p w14:paraId="5501E6B4" w14:textId="77777777" w:rsidR="0074755A" w:rsidRDefault="00963624">
      <w:pPr>
        <w:pStyle w:val="Heading3"/>
      </w:pPr>
      <w:r>
        <w:t xml:space="preserve"> 4.Scope of the Project</w:t>
      </w:r>
    </w:p>
    <w:p w14:paraId="44FC7DA1" w14:textId="77777777" w:rsidR="0074755A" w:rsidRDefault="00963624">
      <w:pPr>
        <w:numPr>
          <w:ilvl w:val="0"/>
          <w:numId w:val="8"/>
        </w:numPr>
        <w:spacing w:line="240" w:lineRule="auto"/>
      </w:pPr>
      <w:r>
        <w:rPr>
          <w:rFonts w:ascii="Times New Roman" w:eastAsia="Times New Roman" w:hAnsi="Times New Roman" w:cs="Times New Roman"/>
          <w:color w:val="000000"/>
          <w:sz w:val="24"/>
          <w:szCs w:val="24"/>
        </w:rPr>
        <w:t>Users can create, view, edit, and delete tasks.</w:t>
      </w:r>
    </w:p>
    <w:p w14:paraId="256C608F" w14:textId="77777777" w:rsidR="0074755A" w:rsidRDefault="00963624">
      <w:pPr>
        <w:numPr>
          <w:ilvl w:val="0"/>
          <w:numId w:val="8"/>
        </w:numPr>
        <w:spacing w:line="240" w:lineRule="auto"/>
      </w:pPr>
      <w:r>
        <w:rPr>
          <w:rFonts w:ascii="Times New Roman" w:eastAsia="Times New Roman" w:hAnsi="Times New Roman" w:cs="Times New Roman"/>
          <w:color w:val="000000"/>
          <w:sz w:val="24"/>
          <w:szCs w:val="24"/>
        </w:rPr>
        <w:t>Tasks can be marked as completed or pending.</w:t>
      </w:r>
    </w:p>
    <w:p w14:paraId="49C103F9" w14:textId="77777777" w:rsidR="0074755A" w:rsidRDefault="00963624">
      <w:pPr>
        <w:numPr>
          <w:ilvl w:val="0"/>
          <w:numId w:val="8"/>
        </w:numPr>
        <w:spacing w:line="240" w:lineRule="auto"/>
      </w:pPr>
      <w:r>
        <w:rPr>
          <w:rFonts w:ascii="Times New Roman" w:eastAsia="Times New Roman" w:hAnsi="Times New Roman" w:cs="Times New Roman"/>
          <w:color w:val="000000"/>
          <w:sz w:val="24"/>
          <w:szCs w:val="24"/>
        </w:rPr>
        <w:t>Users can filter and search tasks.</w:t>
      </w:r>
    </w:p>
    <w:p w14:paraId="0CC23FE0" w14:textId="77777777" w:rsidR="0074755A" w:rsidRDefault="00963624">
      <w:pPr>
        <w:numPr>
          <w:ilvl w:val="0"/>
          <w:numId w:val="8"/>
        </w:numPr>
        <w:spacing w:line="240" w:lineRule="auto"/>
      </w:pPr>
      <w:r>
        <w:rPr>
          <w:rFonts w:ascii="Times New Roman" w:eastAsia="Times New Roman" w:hAnsi="Times New Roman" w:cs="Times New Roman"/>
          <w:color w:val="000000"/>
          <w:sz w:val="24"/>
          <w:szCs w:val="24"/>
        </w:rPr>
        <w:t>The application is responsive across devices (desktop/tablet/mobile).</w:t>
      </w:r>
    </w:p>
    <w:p w14:paraId="131934BE" w14:textId="77777777" w:rsidR="0074755A" w:rsidRDefault="00963624">
      <w:pPr>
        <w:numPr>
          <w:ilvl w:val="0"/>
          <w:numId w:val="8"/>
        </w:numPr>
        <w:spacing w:line="240" w:lineRule="auto"/>
      </w:pPr>
      <w:r>
        <w:rPr>
          <w:rFonts w:ascii="Times New Roman" w:eastAsia="Times New Roman" w:hAnsi="Times New Roman" w:cs="Times New Roman"/>
          <w:color w:val="000000"/>
          <w:sz w:val="24"/>
          <w:szCs w:val="24"/>
        </w:rPr>
        <w:t>Provides secure user authentication (login/register).</w:t>
      </w:r>
    </w:p>
    <w:p w14:paraId="4909119F" w14:textId="77777777" w:rsidR="0074755A" w:rsidRDefault="00963624">
      <w:pPr>
        <w:numPr>
          <w:ilvl w:val="0"/>
          <w:numId w:val="8"/>
        </w:numPr>
        <w:spacing w:line="240" w:lineRule="auto"/>
      </w:pPr>
      <w:r>
        <w:rPr>
          <w:rFonts w:ascii="Times New Roman" w:eastAsia="Times New Roman" w:hAnsi="Times New Roman" w:cs="Times New Roman"/>
          <w:color w:val="000000"/>
          <w:sz w:val="24"/>
          <w:szCs w:val="24"/>
        </w:rPr>
        <w:t>Potential to expand with features like reminders, priorities, and recurring tasks.</w:t>
      </w:r>
    </w:p>
    <w:p w14:paraId="7BF5EE3B" w14:textId="77777777" w:rsidR="0074755A" w:rsidRDefault="00963624">
      <w:pPr>
        <w:pStyle w:val="Heading3"/>
      </w:pPr>
      <w:r>
        <w:t xml:space="preserve"> 5.System Requirements</w:t>
      </w:r>
    </w:p>
    <w:p w14:paraId="24C135BC" w14:textId="77777777" w:rsidR="0074755A" w:rsidRDefault="00963624">
      <w:pPr>
        <w:numPr>
          <w:ilvl w:val="0"/>
          <w:numId w:val="9"/>
        </w:numPr>
        <w:spacing w:line="240" w:lineRule="auto"/>
      </w:pPr>
      <w:r>
        <w:rPr>
          <w:rFonts w:ascii="Times New Roman" w:eastAsia="Times New Roman" w:hAnsi="Times New Roman" w:cs="Times New Roman"/>
          <w:color w:val="000000"/>
          <w:sz w:val="24"/>
          <w:szCs w:val="24"/>
        </w:rPr>
        <w:t>Frontend: HTML, CSS, JavaScript, React.js (or Vue/Angular)</w:t>
      </w:r>
    </w:p>
    <w:p w14:paraId="23374125" w14:textId="77777777" w:rsidR="0074755A" w:rsidRDefault="00963624">
      <w:pPr>
        <w:numPr>
          <w:ilvl w:val="0"/>
          <w:numId w:val="9"/>
        </w:numPr>
        <w:spacing w:line="240" w:lineRule="auto"/>
      </w:pPr>
      <w:r>
        <w:rPr>
          <w:rFonts w:ascii="Times New Roman" w:eastAsia="Times New Roman" w:hAnsi="Times New Roman" w:cs="Times New Roman"/>
          <w:color w:val="000000"/>
          <w:sz w:val="24"/>
          <w:szCs w:val="24"/>
        </w:rPr>
        <w:t>Backend: Node.js with Express.js / Django / Flask</w:t>
      </w:r>
    </w:p>
    <w:p w14:paraId="19CAE5BC" w14:textId="77777777" w:rsidR="0074755A" w:rsidRDefault="00963624">
      <w:pPr>
        <w:numPr>
          <w:ilvl w:val="0"/>
          <w:numId w:val="9"/>
        </w:numPr>
        <w:spacing w:line="240" w:lineRule="auto"/>
      </w:pPr>
      <w:r>
        <w:rPr>
          <w:rFonts w:ascii="Times New Roman" w:eastAsia="Times New Roman" w:hAnsi="Times New Roman" w:cs="Times New Roman"/>
          <w:color w:val="000000"/>
          <w:sz w:val="24"/>
          <w:szCs w:val="24"/>
        </w:rPr>
        <w:t>Database: MongoDB / MySQL / Firebase</w:t>
      </w:r>
    </w:p>
    <w:p w14:paraId="17DC271B" w14:textId="77777777" w:rsidR="0074755A" w:rsidRDefault="00963624">
      <w:pPr>
        <w:numPr>
          <w:ilvl w:val="0"/>
          <w:numId w:val="9"/>
        </w:numPr>
        <w:spacing w:line="240" w:lineRule="auto"/>
      </w:pPr>
      <w:r>
        <w:rPr>
          <w:rFonts w:ascii="Times New Roman" w:eastAsia="Times New Roman" w:hAnsi="Times New Roman" w:cs="Times New Roman"/>
          <w:color w:val="000000"/>
          <w:sz w:val="24"/>
          <w:szCs w:val="24"/>
        </w:rPr>
        <w:t>Optional: Git, GitHub, Postman</w:t>
      </w:r>
    </w:p>
    <w:p w14:paraId="73D4E70F" w14:textId="77777777" w:rsidR="0074755A" w:rsidRDefault="00963624">
      <w:pPr>
        <w:pStyle w:val="Heading3"/>
      </w:pPr>
      <w:r>
        <w:t xml:space="preserve"> 6.System Architecture:</w:t>
      </w:r>
    </w:p>
    <w:p w14:paraId="49B129C1" w14:textId="77777777" w:rsidR="0074755A" w:rsidRDefault="00963624">
      <w:pPr>
        <w:numPr>
          <w:ilvl w:val="0"/>
          <w:numId w:val="10"/>
        </w:numPr>
        <w:spacing w:line="240" w:lineRule="auto"/>
      </w:pPr>
      <w:r>
        <w:rPr>
          <w:rFonts w:ascii="Times New Roman" w:eastAsia="Times New Roman" w:hAnsi="Times New Roman" w:cs="Times New Roman"/>
          <w:b/>
          <w:color w:val="000000"/>
          <w:sz w:val="24"/>
          <w:szCs w:val="24"/>
        </w:rPr>
        <w:lastRenderedPageBreak/>
        <w:t>Client (Frontend):</w:t>
      </w:r>
      <w:r>
        <w:rPr>
          <w:rFonts w:ascii="Times New Roman" w:eastAsia="Times New Roman" w:hAnsi="Times New Roman" w:cs="Times New Roman"/>
          <w:color w:val="000000"/>
          <w:sz w:val="24"/>
          <w:szCs w:val="24"/>
        </w:rPr>
        <w:t xml:space="preserve"> Handles the UI and user interactions.</w:t>
      </w:r>
    </w:p>
    <w:p w14:paraId="2C9B9BF8" w14:textId="77777777" w:rsidR="0074755A" w:rsidRDefault="00963624">
      <w:pPr>
        <w:numPr>
          <w:ilvl w:val="0"/>
          <w:numId w:val="10"/>
        </w:numPr>
        <w:spacing w:line="240" w:lineRule="auto"/>
      </w:pPr>
      <w:r>
        <w:rPr>
          <w:rFonts w:ascii="Times New Roman" w:eastAsia="Times New Roman" w:hAnsi="Times New Roman" w:cs="Times New Roman"/>
          <w:b/>
          <w:color w:val="000000"/>
          <w:sz w:val="24"/>
          <w:szCs w:val="24"/>
        </w:rPr>
        <w:t>Server (Backend):</w:t>
      </w:r>
      <w:r>
        <w:rPr>
          <w:rFonts w:ascii="Times New Roman" w:eastAsia="Times New Roman" w:hAnsi="Times New Roman" w:cs="Times New Roman"/>
          <w:color w:val="000000"/>
          <w:sz w:val="24"/>
          <w:szCs w:val="24"/>
        </w:rPr>
        <w:t xml:space="preserve"> Processes requests, handles business logic, and communicates with the database.</w:t>
      </w:r>
    </w:p>
    <w:p w14:paraId="68BB3E2D" w14:textId="77777777" w:rsidR="0074755A" w:rsidRDefault="00963624">
      <w:pPr>
        <w:numPr>
          <w:ilvl w:val="0"/>
          <w:numId w:val="10"/>
        </w:numPr>
        <w:spacing w:line="240" w:lineRule="auto"/>
      </w:pPr>
      <w:r>
        <w:rPr>
          <w:rFonts w:ascii="Times New Roman" w:eastAsia="Times New Roman" w:hAnsi="Times New Roman" w:cs="Times New Roman"/>
          <w:b/>
          <w:color w:val="000000"/>
          <w:sz w:val="24"/>
          <w:szCs w:val="24"/>
        </w:rPr>
        <w:t>Database:</w:t>
      </w:r>
      <w:r>
        <w:rPr>
          <w:rFonts w:ascii="Times New Roman" w:eastAsia="Times New Roman" w:hAnsi="Times New Roman" w:cs="Times New Roman"/>
          <w:color w:val="000000"/>
          <w:sz w:val="24"/>
          <w:szCs w:val="24"/>
        </w:rPr>
        <w:t xml:space="preserve"> Stores user and task information persistently.</w:t>
      </w:r>
    </w:p>
    <w:p w14:paraId="724D3051" w14:textId="77777777" w:rsidR="0074755A" w:rsidRDefault="00963624">
      <w:pPr>
        <w:pStyle w:val="Heading3"/>
      </w:pPr>
      <w:r>
        <w:t>7.Modules of the Project</w:t>
      </w:r>
    </w:p>
    <w:p w14:paraId="164389D1" w14:textId="77777777" w:rsidR="0074755A" w:rsidRDefault="00963624">
      <w:pPr>
        <w:pStyle w:val="Heading3"/>
      </w:pPr>
      <w:r>
        <w:t xml:space="preserve">     User Authentication Module</w:t>
      </w:r>
    </w:p>
    <w:p w14:paraId="380ACA1A" w14:textId="77777777" w:rsidR="0074755A" w:rsidRDefault="00963624">
      <w:pPr>
        <w:numPr>
          <w:ilvl w:val="0"/>
          <w:numId w:val="11"/>
        </w:numPr>
        <w:spacing w:line="240" w:lineRule="auto"/>
      </w:pPr>
      <w:r>
        <w:rPr>
          <w:rFonts w:ascii="Times New Roman" w:eastAsia="Times New Roman" w:hAnsi="Times New Roman" w:cs="Times New Roman"/>
          <w:color w:val="000000"/>
          <w:sz w:val="24"/>
          <w:szCs w:val="24"/>
        </w:rPr>
        <w:t>Sign Up</w:t>
      </w:r>
    </w:p>
    <w:p w14:paraId="10F8239C" w14:textId="77777777" w:rsidR="0074755A" w:rsidRDefault="00963624">
      <w:pPr>
        <w:numPr>
          <w:ilvl w:val="0"/>
          <w:numId w:val="11"/>
        </w:numPr>
        <w:spacing w:line="240" w:lineRule="auto"/>
      </w:pPr>
      <w:r>
        <w:rPr>
          <w:rFonts w:ascii="Times New Roman" w:eastAsia="Times New Roman" w:hAnsi="Times New Roman" w:cs="Times New Roman"/>
          <w:color w:val="000000"/>
          <w:sz w:val="24"/>
          <w:szCs w:val="24"/>
        </w:rPr>
        <w:t>Login</w:t>
      </w:r>
    </w:p>
    <w:p w14:paraId="1A7ADB2F" w14:textId="77777777" w:rsidR="0074755A" w:rsidRDefault="00963624">
      <w:pPr>
        <w:numPr>
          <w:ilvl w:val="0"/>
          <w:numId w:val="11"/>
        </w:numPr>
        <w:spacing w:line="240" w:lineRule="auto"/>
      </w:pPr>
      <w:r>
        <w:rPr>
          <w:rFonts w:ascii="Times New Roman" w:eastAsia="Times New Roman" w:hAnsi="Times New Roman" w:cs="Times New Roman"/>
          <w:color w:val="000000"/>
          <w:sz w:val="24"/>
          <w:szCs w:val="24"/>
        </w:rPr>
        <w:t>Logout</w:t>
      </w:r>
    </w:p>
    <w:p w14:paraId="763766CC" w14:textId="77777777" w:rsidR="0074755A" w:rsidRDefault="00963624">
      <w:pPr>
        <w:numPr>
          <w:ilvl w:val="0"/>
          <w:numId w:val="11"/>
        </w:numPr>
        <w:spacing w:line="240" w:lineRule="auto"/>
      </w:pPr>
      <w:r>
        <w:rPr>
          <w:rFonts w:ascii="Times New Roman" w:eastAsia="Times New Roman" w:hAnsi="Times New Roman" w:cs="Times New Roman"/>
          <w:color w:val="000000"/>
          <w:sz w:val="24"/>
          <w:szCs w:val="24"/>
        </w:rPr>
        <w:t>Session management</w:t>
      </w:r>
    </w:p>
    <w:p w14:paraId="466FA050" w14:textId="77777777" w:rsidR="0074755A" w:rsidRDefault="00963624">
      <w:pPr>
        <w:pStyle w:val="Heading3"/>
      </w:pPr>
      <w:r>
        <w:t xml:space="preserve">     Task Management Module</w:t>
      </w:r>
    </w:p>
    <w:p w14:paraId="4365EECF" w14:textId="77777777" w:rsidR="0074755A" w:rsidRDefault="00963624">
      <w:pPr>
        <w:numPr>
          <w:ilvl w:val="0"/>
          <w:numId w:val="12"/>
        </w:numPr>
        <w:spacing w:line="240" w:lineRule="auto"/>
      </w:pPr>
      <w:r>
        <w:rPr>
          <w:rFonts w:ascii="Times New Roman" w:eastAsia="Times New Roman" w:hAnsi="Times New Roman" w:cs="Times New Roman"/>
          <w:color w:val="000000"/>
          <w:sz w:val="24"/>
          <w:szCs w:val="24"/>
        </w:rPr>
        <w:t>Create task</w:t>
      </w:r>
    </w:p>
    <w:p w14:paraId="38875B8F" w14:textId="77777777" w:rsidR="0074755A" w:rsidRDefault="00963624">
      <w:pPr>
        <w:numPr>
          <w:ilvl w:val="0"/>
          <w:numId w:val="12"/>
        </w:numPr>
        <w:spacing w:line="240" w:lineRule="auto"/>
      </w:pPr>
      <w:r>
        <w:rPr>
          <w:rFonts w:ascii="Times New Roman" w:eastAsia="Times New Roman" w:hAnsi="Times New Roman" w:cs="Times New Roman"/>
          <w:color w:val="000000"/>
          <w:sz w:val="24"/>
          <w:szCs w:val="24"/>
        </w:rPr>
        <w:t>View task list</w:t>
      </w:r>
    </w:p>
    <w:p w14:paraId="3BD0470E" w14:textId="77777777" w:rsidR="0074755A" w:rsidRDefault="00963624">
      <w:pPr>
        <w:numPr>
          <w:ilvl w:val="0"/>
          <w:numId w:val="12"/>
        </w:numPr>
        <w:spacing w:line="240" w:lineRule="auto"/>
      </w:pPr>
      <w:r>
        <w:rPr>
          <w:rFonts w:ascii="Times New Roman" w:eastAsia="Times New Roman" w:hAnsi="Times New Roman" w:cs="Times New Roman"/>
          <w:color w:val="000000"/>
          <w:sz w:val="24"/>
          <w:szCs w:val="24"/>
        </w:rPr>
        <w:t>Edit task</w:t>
      </w:r>
    </w:p>
    <w:p w14:paraId="4042B037" w14:textId="77777777" w:rsidR="0074755A" w:rsidRDefault="00963624">
      <w:pPr>
        <w:numPr>
          <w:ilvl w:val="0"/>
          <w:numId w:val="12"/>
        </w:numPr>
        <w:spacing w:line="240" w:lineRule="auto"/>
      </w:pPr>
      <w:r>
        <w:rPr>
          <w:rFonts w:ascii="Times New Roman" w:eastAsia="Times New Roman" w:hAnsi="Times New Roman" w:cs="Times New Roman"/>
          <w:color w:val="000000"/>
          <w:sz w:val="24"/>
          <w:szCs w:val="24"/>
        </w:rPr>
        <w:t>Delete task</w:t>
      </w:r>
    </w:p>
    <w:p w14:paraId="596EF66F" w14:textId="77777777" w:rsidR="0074755A" w:rsidRDefault="00963624">
      <w:pPr>
        <w:numPr>
          <w:ilvl w:val="0"/>
          <w:numId w:val="12"/>
        </w:numPr>
        <w:spacing w:line="240" w:lineRule="auto"/>
      </w:pPr>
      <w:r>
        <w:rPr>
          <w:rFonts w:ascii="Times New Roman" w:eastAsia="Times New Roman" w:hAnsi="Times New Roman" w:cs="Times New Roman"/>
          <w:color w:val="000000"/>
          <w:sz w:val="24"/>
          <w:szCs w:val="24"/>
        </w:rPr>
        <w:t>Mark as complete</w:t>
      </w:r>
    </w:p>
    <w:p w14:paraId="10F0F2F8" w14:textId="77777777" w:rsidR="0074755A" w:rsidRDefault="00963624">
      <w:pPr>
        <w:pStyle w:val="Heading3"/>
      </w:pPr>
      <w:r>
        <w:t xml:space="preserve">    Filter and Search Module</w:t>
      </w:r>
    </w:p>
    <w:p w14:paraId="06A5C420" w14:textId="77777777" w:rsidR="0074755A" w:rsidRDefault="00963624">
      <w:pPr>
        <w:numPr>
          <w:ilvl w:val="0"/>
          <w:numId w:val="13"/>
        </w:numPr>
        <w:spacing w:line="240" w:lineRule="auto"/>
      </w:pPr>
      <w:r>
        <w:rPr>
          <w:rFonts w:ascii="Times New Roman" w:eastAsia="Times New Roman" w:hAnsi="Times New Roman" w:cs="Times New Roman"/>
          <w:color w:val="000000"/>
          <w:sz w:val="24"/>
          <w:szCs w:val="24"/>
        </w:rPr>
        <w:t>Filter tasks by status (All, Completed, Pending)</w:t>
      </w:r>
    </w:p>
    <w:p w14:paraId="2061C3AA" w14:textId="77777777" w:rsidR="0074755A" w:rsidRDefault="00963624">
      <w:pPr>
        <w:numPr>
          <w:ilvl w:val="0"/>
          <w:numId w:val="13"/>
        </w:numPr>
        <w:spacing w:line="240" w:lineRule="auto"/>
      </w:pPr>
      <w:r>
        <w:rPr>
          <w:rFonts w:ascii="Times New Roman" w:eastAsia="Times New Roman" w:hAnsi="Times New Roman" w:cs="Times New Roman"/>
          <w:color w:val="000000"/>
          <w:sz w:val="24"/>
          <w:szCs w:val="24"/>
        </w:rPr>
        <w:t>Sort by due date</w:t>
      </w:r>
    </w:p>
    <w:p w14:paraId="619C0189" w14:textId="77777777" w:rsidR="0074755A" w:rsidRDefault="00963624">
      <w:pPr>
        <w:numPr>
          <w:ilvl w:val="0"/>
          <w:numId w:val="13"/>
        </w:numPr>
        <w:spacing w:line="240" w:lineRule="auto"/>
      </w:pPr>
      <w:r>
        <w:rPr>
          <w:rFonts w:ascii="Times New Roman" w:eastAsia="Times New Roman" w:hAnsi="Times New Roman" w:cs="Times New Roman"/>
          <w:color w:val="000000"/>
          <w:sz w:val="24"/>
          <w:szCs w:val="24"/>
        </w:rPr>
        <w:t>Search by keywords</w:t>
      </w:r>
    </w:p>
    <w:p w14:paraId="38F3C820" w14:textId="77777777" w:rsidR="0074755A" w:rsidRDefault="00963624">
      <w:pPr>
        <w:pStyle w:val="Heading3"/>
      </w:pPr>
      <w:r>
        <w:t xml:space="preserve">    User Interface (UI) Module</w:t>
      </w:r>
    </w:p>
    <w:p w14:paraId="7B5147EB" w14:textId="77777777" w:rsidR="0074755A" w:rsidRDefault="00963624">
      <w:pPr>
        <w:numPr>
          <w:ilvl w:val="0"/>
          <w:numId w:val="14"/>
        </w:numPr>
        <w:spacing w:line="240" w:lineRule="auto"/>
      </w:pPr>
      <w:r>
        <w:rPr>
          <w:rFonts w:ascii="Times New Roman" w:eastAsia="Times New Roman" w:hAnsi="Times New Roman" w:cs="Times New Roman"/>
          <w:color w:val="000000"/>
          <w:sz w:val="24"/>
          <w:szCs w:val="24"/>
        </w:rPr>
        <w:t>Responsive design</w:t>
      </w:r>
    </w:p>
    <w:p w14:paraId="7840E978" w14:textId="77777777" w:rsidR="0074755A" w:rsidRDefault="00963624">
      <w:pPr>
        <w:numPr>
          <w:ilvl w:val="0"/>
          <w:numId w:val="14"/>
        </w:numPr>
        <w:spacing w:line="240" w:lineRule="auto"/>
      </w:pPr>
      <w:r>
        <w:rPr>
          <w:rFonts w:ascii="Times New Roman" w:eastAsia="Times New Roman" w:hAnsi="Times New Roman" w:cs="Times New Roman"/>
          <w:color w:val="000000"/>
          <w:sz w:val="24"/>
          <w:szCs w:val="24"/>
        </w:rPr>
        <w:t>Interactive elements (checkboxes, modals, etc.)</w:t>
      </w:r>
    </w:p>
    <w:p w14:paraId="6D499E65" w14:textId="77777777" w:rsidR="0074755A" w:rsidRDefault="00963624">
      <w:pPr>
        <w:numPr>
          <w:ilvl w:val="0"/>
          <w:numId w:val="14"/>
        </w:numPr>
        <w:spacing w:line="240" w:lineRule="auto"/>
      </w:pPr>
      <w:r>
        <w:rPr>
          <w:rFonts w:ascii="Times New Roman" w:eastAsia="Times New Roman" w:hAnsi="Times New Roman" w:cs="Times New Roman"/>
          <w:color w:val="000000"/>
          <w:sz w:val="24"/>
          <w:szCs w:val="24"/>
        </w:rPr>
        <w:t>Accessibility features</w:t>
      </w:r>
    </w:p>
    <w:p w14:paraId="3C4E87FF" w14:textId="77777777" w:rsidR="0074755A" w:rsidRDefault="00963624">
      <w:pPr>
        <w:pStyle w:val="Heading3"/>
      </w:pPr>
      <w:r>
        <w:t>8. Database Design</w:t>
      </w:r>
    </w:p>
    <w:p w14:paraId="2BC40C7E" w14:textId="77777777" w:rsidR="0074755A" w:rsidRDefault="00963624">
      <w:pPr>
        <w:pStyle w:val="Heading3"/>
      </w:pPr>
      <w:r>
        <w:t xml:space="preserve">     Users Table / Collection</w:t>
      </w:r>
    </w:p>
    <w:p w14:paraId="1B2002DC" w14:textId="77777777" w:rsidR="0074755A" w:rsidRDefault="00963624">
      <w:pPr>
        <w:numPr>
          <w:ilvl w:val="0"/>
          <w:numId w:val="15"/>
        </w:numPr>
        <w:spacing w:line="240" w:lineRule="auto"/>
      </w:pPr>
      <w:proofErr w:type="spellStart"/>
      <w:r>
        <w:rPr>
          <w:rFonts w:ascii="Times New Roman" w:eastAsia="Times New Roman" w:hAnsi="Times New Roman" w:cs="Times New Roman"/>
          <w:color w:val="000000"/>
          <w:sz w:val="24"/>
          <w:szCs w:val="24"/>
        </w:rPr>
        <w:lastRenderedPageBreak/>
        <w:t>UserID</w:t>
      </w:r>
      <w:proofErr w:type="spellEnd"/>
      <w:r>
        <w:rPr>
          <w:rFonts w:ascii="Times New Roman" w:eastAsia="Times New Roman" w:hAnsi="Times New Roman" w:cs="Times New Roman"/>
          <w:color w:val="000000"/>
          <w:sz w:val="24"/>
          <w:szCs w:val="24"/>
        </w:rPr>
        <w:t xml:space="preserve"> (Primary Key)</w:t>
      </w:r>
    </w:p>
    <w:p w14:paraId="361A7788" w14:textId="77777777" w:rsidR="0074755A" w:rsidRDefault="00963624">
      <w:pPr>
        <w:numPr>
          <w:ilvl w:val="0"/>
          <w:numId w:val="15"/>
        </w:numPr>
        <w:spacing w:line="240" w:lineRule="auto"/>
      </w:pPr>
      <w:r>
        <w:rPr>
          <w:rFonts w:ascii="Times New Roman" w:eastAsia="Times New Roman" w:hAnsi="Times New Roman" w:cs="Times New Roman"/>
          <w:color w:val="000000"/>
          <w:sz w:val="24"/>
          <w:szCs w:val="24"/>
        </w:rPr>
        <w:t>Name</w:t>
      </w:r>
    </w:p>
    <w:p w14:paraId="30686C6E" w14:textId="77777777" w:rsidR="0074755A" w:rsidRDefault="00963624">
      <w:pPr>
        <w:numPr>
          <w:ilvl w:val="0"/>
          <w:numId w:val="15"/>
        </w:numPr>
        <w:spacing w:line="240" w:lineRule="auto"/>
      </w:pPr>
      <w:r>
        <w:rPr>
          <w:rFonts w:ascii="Times New Roman" w:eastAsia="Times New Roman" w:hAnsi="Times New Roman" w:cs="Times New Roman"/>
          <w:color w:val="000000"/>
          <w:sz w:val="24"/>
          <w:szCs w:val="24"/>
        </w:rPr>
        <w:t>Email</w:t>
      </w:r>
    </w:p>
    <w:p w14:paraId="31149180" w14:textId="77777777" w:rsidR="0074755A" w:rsidRDefault="00963624">
      <w:pPr>
        <w:numPr>
          <w:ilvl w:val="0"/>
          <w:numId w:val="15"/>
        </w:numPr>
        <w:spacing w:line="240" w:lineRule="auto"/>
      </w:pPr>
      <w:r>
        <w:rPr>
          <w:rFonts w:ascii="Times New Roman" w:eastAsia="Times New Roman" w:hAnsi="Times New Roman" w:cs="Times New Roman"/>
          <w:color w:val="000000"/>
          <w:sz w:val="24"/>
          <w:szCs w:val="24"/>
        </w:rPr>
        <w:t>Password (hashed)</w:t>
      </w:r>
    </w:p>
    <w:p w14:paraId="7D1EB7A9" w14:textId="77777777" w:rsidR="0074755A" w:rsidRDefault="00963624">
      <w:pPr>
        <w:pStyle w:val="Heading3"/>
      </w:pPr>
      <w:r>
        <w:t xml:space="preserve">     Tasks Table / Collection</w:t>
      </w:r>
    </w:p>
    <w:p w14:paraId="1E78B845" w14:textId="77777777" w:rsidR="0074755A" w:rsidRDefault="00963624">
      <w:pPr>
        <w:numPr>
          <w:ilvl w:val="0"/>
          <w:numId w:val="16"/>
        </w:numPr>
        <w:spacing w:line="240" w:lineRule="auto"/>
      </w:pPr>
      <w:proofErr w:type="spellStart"/>
      <w:r>
        <w:rPr>
          <w:rFonts w:ascii="Times New Roman" w:eastAsia="Times New Roman" w:hAnsi="Times New Roman" w:cs="Times New Roman"/>
          <w:color w:val="000000"/>
          <w:sz w:val="24"/>
          <w:szCs w:val="24"/>
        </w:rPr>
        <w:t>TaskID</w:t>
      </w:r>
      <w:proofErr w:type="spellEnd"/>
      <w:r>
        <w:rPr>
          <w:rFonts w:ascii="Times New Roman" w:eastAsia="Times New Roman" w:hAnsi="Times New Roman" w:cs="Times New Roman"/>
          <w:color w:val="000000"/>
          <w:sz w:val="24"/>
          <w:szCs w:val="24"/>
        </w:rPr>
        <w:t xml:space="preserve"> (Primary Key)</w:t>
      </w:r>
    </w:p>
    <w:p w14:paraId="1841FBDF" w14:textId="77777777" w:rsidR="0074755A" w:rsidRDefault="00963624">
      <w:pPr>
        <w:numPr>
          <w:ilvl w:val="0"/>
          <w:numId w:val="16"/>
        </w:numPr>
        <w:spacing w:line="240" w:lineRule="auto"/>
      </w:pPr>
      <w:proofErr w:type="spellStart"/>
      <w:r>
        <w:rPr>
          <w:rFonts w:ascii="Times New Roman" w:eastAsia="Times New Roman" w:hAnsi="Times New Roman" w:cs="Times New Roman"/>
          <w:color w:val="000000"/>
          <w:sz w:val="24"/>
          <w:szCs w:val="24"/>
        </w:rPr>
        <w:t>UserID</w:t>
      </w:r>
      <w:proofErr w:type="spellEnd"/>
      <w:r>
        <w:rPr>
          <w:rFonts w:ascii="Times New Roman" w:eastAsia="Times New Roman" w:hAnsi="Times New Roman" w:cs="Times New Roman"/>
          <w:color w:val="000000"/>
          <w:sz w:val="24"/>
          <w:szCs w:val="24"/>
        </w:rPr>
        <w:t xml:space="preserve"> (Foreign Key)</w:t>
      </w:r>
    </w:p>
    <w:p w14:paraId="36685475" w14:textId="77777777" w:rsidR="0074755A" w:rsidRDefault="00963624">
      <w:pPr>
        <w:numPr>
          <w:ilvl w:val="0"/>
          <w:numId w:val="16"/>
        </w:numPr>
        <w:spacing w:line="240" w:lineRule="auto"/>
      </w:pPr>
      <w:r>
        <w:rPr>
          <w:rFonts w:ascii="Times New Roman" w:eastAsia="Times New Roman" w:hAnsi="Times New Roman" w:cs="Times New Roman"/>
          <w:color w:val="000000"/>
          <w:sz w:val="24"/>
          <w:szCs w:val="24"/>
        </w:rPr>
        <w:t>Title</w:t>
      </w:r>
    </w:p>
    <w:p w14:paraId="5B7CDA0E" w14:textId="77777777" w:rsidR="0074755A" w:rsidRDefault="00963624">
      <w:pPr>
        <w:numPr>
          <w:ilvl w:val="0"/>
          <w:numId w:val="16"/>
        </w:numPr>
        <w:spacing w:line="240" w:lineRule="auto"/>
      </w:pPr>
      <w:r>
        <w:rPr>
          <w:rFonts w:ascii="Times New Roman" w:eastAsia="Times New Roman" w:hAnsi="Times New Roman" w:cs="Times New Roman"/>
          <w:color w:val="000000"/>
          <w:sz w:val="24"/>
          <w:szCs w:val="24"/>
        </w:rPr>
        <w:t>Description</w:t>
      </w:r>
    </w:p>
    <w:p w14:paraId="5FC624D9" w14:textId="77777777" w:rsidR="0074755A" w:rsidRDefault="00963624">
      <w:pPr>
        <w:numPr>
          <w:ilvl w:val="0"/>
          <w:numId w:val="16"/>
        </w:numPr>
        <w:spacing w:line="240" w:lineRule="auto"/>
      </w:pPr>
      <w:r>
        <w:rPr>
          <w:rFonts w:ascii="Times New Roman" w:eastAsia="Times New Roman" w:hAnsi="Times New Roman" w:cs="Times New Roman"/>
          <w:color w:val="000000"/>
          <w:sz w:val="24"/>
          <w:szCs w:val="24"/>
        </w:rPr>
        <w:t>Due Date</w:t>
      </w:r>
    </w:p>
    <w:p w14:paraId="4F8089E6" w14:textId="77777777" w:rsidR="0074755A" w:rsidRDefault="00963624">
      <w:pPr>
        <w:numPr>
          <w:ilvl w:val="0"/>
          <w:numId w:val="16"/>
        </w:numPr>
        <w:spacing w:line="240" w:lineRule="auto"/>
      </w:pPr>
      <w:r>
        <w:rPr>
          <w:rFonts w:ascii="Times New Roman" w:eastAsia="Times New Roman" w:hAnsi="Times New Roman" w:cs="Times New Roman"/>
          <w:color w:val="000000"/>
          <w:sz w:val="24"/>
          <w:szCs w:val="24"/>
        </w:rPr>
        <w:t>Status (Pending / Completed)</w:t>
      </w:r>
    </w:p>
    <w:p w14:paraId="11371A12" w14:textId="77777777" w:rsidR="0074755A" w:rsidRDefault="00963624">
      <w:pPr>
        <w:numPr>
          <w:ilvl w:val="0"/>
          <w:numId w:val="16"/>
        </w:numPr>
        <w:spacing w:line="240" w:lineRule="auto"/>
      </w:pPr>
      <w:r>
        <w:rPr>
          <w:rFonts w:ascii="Times New Roman" w:eastAsia="Times New Roman" w:hAnsi="Times New Roman" w:cs="Times New Roman"/>
          <w:color w:val="000000"/>
          <w:sz w:val="24"/>
          <w:szCs w:val="24"/>
        </w:rPr>
        <w:t>Created At</w:t>
      </w:r>
    </w:p>
    <w:p w14:paraId="09EFCC08" w14:textId="77777777" w:rsidR="0074755A" w:rsidRDefault="00963624">
      <w:pPr>
        <w:numPr>
          <w:ilvl w:val="0"/>
          <w:numId w:val="16"/>
        </w:numPr>
        <w:spacing w:line="240" w:lineRule="auto"/>
      </w:pPr>
      <w:r>
        <w:rPr>
          <w:rFonts w:ascii="Times New Roman" w:eastAsia="Times New Roman" w:hAnsi="Times New Roman" w:cs="Times New Roman"/>
          <w:color w:val="000000"/>
          <w:sz w:val="24"/>
          <w:szCs w:val="24"/>
        </w:rPr>
        <w:t>Updated At</w:t>
      </w:r>
    </w:p>
    <w:p w14:paraId="4F72F7D1" w14:textId="77777777" w:rsidR="0074755A" w:rsidRDefault="00963624">
      <w:pPr>
        <w:pStyle w:val="Heading3"/>
      </w:pPr>
      <w:r>
        <w:t>9. Advantages of the Application</w:t>
      </w:r>
    </w:p>
    <w:p w14:paraId="0899ED83" w14:textId="77777777" w:rsidR="0074755A" w:rsidRDefault="00963624">
      <w:pPr>
        <w:numPr>
          <w:ilvl w:val="0"/>
          <w:numId w:val="17"/>
        </w:numPr>
        <w:spacing w:line="240" w:lineRule="auto"/>
      </w:pPr>
      <w:r>
        <w:rPr>
          <w:rFonts w:ascii="Times New Roman" w:eastAsia="Times New Roman" w:hAnsi="Times New Roman" w:cs="Times New Roman"/>
          <w:color w:val="000000"/>
          <w:sz w:val="24"/>
          <w:szCs w:val="24"/>
        </w:rPr>
        <w:t>Enhances productivity and time management</w:t>
      </w:r>
    </w:p>
    <w:p w14:paraId="1439733D" w14:textId="77777777" w:rsidR="0074755A" w:rsidRDefault="00963624">
      <w:pPr>
        <w:numPr>
          <w:ilvl w:val="0"/>
          <w:numId w:val="17"/>
        </w:numPr>
        <w:spacing w:line="240" w:lineRule="auto"/>
      </w:pPr>
      <w:r>
        <w:rPr>
          <w:rFonts w:ascii="Times New Roman" w:eastAsia="Times New Roman" w:hAnsi="Times New Roman" w:cs="Times New Roman"/>
          <w:color w:val="000000"/>
          <w:sz w:val="24"/>
          <w:szCs w:val="24"/>
        </w:rPr>
        <w:t>Easy to use, even for non-technical users</w:t>
      </w:r>
    </w:p>
    <w:p w14:paraId="7B06AAEC" w14:textId="77777777" w:rsidR="0074755A" w:rsidRDefault="00963624">
      <w:pPr>
        <w:numPr>
          <w:ilvl w:val="0"/>
          <w:numId w:val="17"/>
        </w:numPr>
        <w:spacing w:line="240" w:lineRule="auto"/>
      </w:pPr>
      <w:r>
        <w:rPr>
          <w:rFonts w:ascii="Times New Roman" w:eastAsia="Times New Roman" w:hAnsi="Times New Roman" w:cs="Times New Roman"/>
          <w:color w:val="000000"/>
          <w:sz w:val="24"/>
          <w:szCs w:val="24"/>
        </w:rPr>
        <w:t>Works across devices</w:t>
      </w:r>
    </w:p>
    <w:p w14:paraId="49D80FAD" w14:textId="77777777" w:rsidR="0074755A" w:rsidRDefault="00963624">
      <w:pPr>
        <w:numPr>
          <w:ilvl w:val="0"/>
          <w:numId w:val="17"/>
        </w:numPr>
        <w:spacing w:line="240" w:lineRule="auto"/>
      </w:pPr>
      <w:r>
        <w:rPr>
          <w:rFonts w:ascii="Times New Roman" w:eastAsia="Times New Roman" w:hAnsi="Times New Roman" w:cs="Times New Roman"/>
          <w:color w:val="000000"/>
          <w:sz w:val="24"/>
          <w:szCs w:val="24"/>
        </w:rPr>
        <w:t>Can be extended with more features (reminders, collaboration, etc.)</w:t>
      </w:r>
    </w:p>
    <w:p w14:paraId="00DE4814" w14:textId="77777777" w:rsidR="0074755A" w:rsidRDefault="00963624">
      <w:pPr>
        <w:numPr>
          <w:ilvl w:val="0"/>
          <w:numId w:val="17"/>
        </w:numPr>
        <w:spacing w:line="240" w:lineRule="auto"/>
      </w:pPr>
      <w:r>
        <w:rPr>
          <w:rFonts w:ascii="Times New Roman" w:eastAsia="Times New Roman" w:hAnsi="Times New Roman" w:cs="Times New Roman"/>
          <w:color w:val="000000"/>
          <w:sz w:val="24"/>
          <w:szCs w:val="24"/>
        </w:rPr>
        <w:t>Encourages task tracking and habit formation</w:t>
      </w:r>
    </w:p>
    <w:p w14:paraId="6A7FCDC7" w14:textId="77777777" w:rsidR="00C25193" w:rsidRDefault="00C25193">
      <w:pPr>
        <w:pStyle w:val="Heading3"/>
      </w:pPr>
    </w:p>
    <w:p w14:paraId="44063312" w14:textId="77777777" w:rsidR="00C25193" w:rsidRDefault="00C25193">
      <w:pPr>
        <w:pStyle w:val="Heading3"/>
      </w:pPr>
    </w:p>
    <w:p w14:paraId="3CE20E6F" w14:textId="77777777" w:rsidR="00C25193" w:rsidRDefault="00C25193">
      <w:pPr>
        <w:pStyle w:val="Heading3"/>
      </w:pPr>
    </w:p>
    <w:p w14:paraId="47508A72" w14:textId="77777777" w:rsidR="00C25193" w:rsidRDefault="00C25193">
      <w:pPr>
        <w:pStyle w:val="Heading3"/>
      </w:pPr>
    </w:p>
    <w:p w14:paraId="77DC143F" w14:textId="77777777" w:rsidR="00C25193" w:rsidRDefault="00C25193">
      <w:pPr>
        <w:pStyle w:val="Heading3"/>
      </w:pPr>
    </w:p>
    <w:p w14:paraId="5101B71D" w14:textId="77777777" w:rsidR="00C25193" w:rsidRDefault="00C25193">
      <w:pPr>
        <w:pStyle w:val="Heading3"/>
      </w:pPr>
    </w:p>
    <w:p w14:paraId="49DAA1AF" w14:textId="77777777" w:rsidR="0074755A" w:rsidRDefault="00963624">
      <w:pPr>
        <w:pStyle w:val="Heading3"/>
      </w:pPr>
      <w:r>
        <w:lastRenderedPageBreak/>
        <w:t>10. Future Enhancements</w:t>
      </w:r>
    </w:p>
    <w:p w14:paraId="6379A1B8" w14:textId="77777777" w:rsidR="0074755A" w:rsidRDefault="00963624">
      <w:pPr>
        <w:numPr>
          <w:ilvl w:val="0"/>
          <w:numId w:val="18"/>
        </w:numPr>
        <w:spacing w:line="240" w:lineRule="auto"/>
      </w:pPr>
      <w:r>
        <w:rPr>
          <w:rFonts w:ascii="Times New Roman" w:eastAsia="Times New Roman" w:hAnsi="Times New Roman" w:cs="Times New Roman"/>
          <w:b/>
          <w:color w:val="000000"/>
          <w:sz w:val="24"/>
          <w:szCs w:val="24"/>
        </w:rPr>
        <w:t>Reminders &amp; Notifications</w:t>
      </w:r>
      <w:r>
        <w:rPr>
          <w:rFonts w:ascii="Times New Roman" w:eastAsia="Times New Roman" w:hAnsi="Times New Roman" w:cs="Times New Roman"/>
          <w:color w:val="000000"/>
          <w:sz w:val="24"/>
          <w:szCs w:val="24"/>
        </w:rPr>
        <w:t xml:space="preserve"> (Email or Push)</w:t>
      </w:r>
    </w:p>
    <w:p w14:paraId="4C3E064E" w14:textId="77777777" w:rsidR="0074755A" w:rsidRDefault="00963624">
      <w:pPr>
        <w:numPr>
          <w:ilvl w:val="0"/>
          <w:numId w:val="18"/>
        </w:numPr>
        <w:spacing w:line="240" w:lineRule="auto"/>
      </w:pPr>
      <w:r>
        <w:rPr>
          <w:rFonts w:ascii="Times New Roman" w:eastAsia="Times New Roman" w:hAnsi="Times New Roman" w:cs="Times New Roman"/>
          <w:b/>
          <w:color w:val="000000"/>
          <w:sz w:val="24"/>
          <w:szCs w:val="24"/>
        </w:rPr>
        <w:t>Task Prioritization</w:t>
      </w:r>
    </w:p>
    <w:p w14:paraId="0284BED9" w14:textId="77777777" w:rsidR="0074755A" w:rsidRDefault="00963624">
      <w:pPr>
        <w:numPr>
          <w:ilvl w:val="0"/>
          <w:numId w:val="18"/>
        </w:numPr>
        <w:spacing w:line="240" w:lineRule="auto"/>
      </w:pPr>
      <w:r>
        <w:rPr>
          <w:rFonts w:ascii="Times New Roman" w:eastAsia="Times New Roman" w:hAnsi="Times New Roman" w:cs="Times New Roman"/>
          <w:b/>
          <w:color w:val="000000"/>
          <w:sz w:val="24"/>
          <w:szCs w:val="24"/>
        </w:rPr>
        <w:t>Recurring Tasks</w:t>
      </w:r>
    </w:p>
    <w:p w14:paraId="399A3C83" w14:textId="77777777" w:rsidR="0074755A" w:rsidRDefault="00963624">
      <w:pPr>
        <w:numPr>
          <w:ilvl w:val="0"/>
          <w:numId w:val="18"/>
        </w:numPr>
        <w:spacing w:line="240" w:lineRule="auto"/>
      </w:pPr>
      <w:r>
        <w:rPr>
          <w:rFonts w:ascii="Times New Roman" w:eastAsia="Times New Roman" w:hAnsi="Times New Roman" w:cs="Times New Roman"/>
          <w:b/>
          <w:color w:val="000000"/>
          <w:sz w:val="24"/>
          <w:szCs w:val="24"/>
        </w:rPr>
        <w:t>Dark Mode</w:t>
      </w:r>
    </w:p>
    <w:p w14:paraId="6D10317A" w14:textId="77777777" w:rsidR="0074755A" w:rsidRDefault="00963624">
      <w:pPr>
        <w:numPr>
          <w:ilvl w:val="0"/>
          <w:numId w:val="18"/>
        </w:numPr>
        <w:spacing w:line="240" w:lineRule="auto"/>
      </w:pPr>
      <w:r>
        <w:rPr>
          <w:rFonts w:ascii="Times New Roman" w:eastAsia="Times New Roman" w:hAnsi="Times New Roman" w:cs="Times New Roman"/>
          <w:b/>
          <w:color w:val="000000"/>
          <w:sz w:val="24"/>
          <w:szCs w:val="24"/>
        </w:rPr>
        <w:t>Calendar View Integration</w:t>
      </w:r>
    </w:p>
    <w:p w14:paraId="2146F588" w14:textId="77777777" w:rsidR="0074755A" w:rsidRDefault="00963624">
      <w:pPr>
        <w:numPr>
          <w:ilvl w:val="0"/>
          <w:numId w:val="18"/>
        </w:numPr>
        <w:spacing w:line="240" w:lineRule="auto"/>
      </w:pPr>
      <w:r>
        <w:rPr>
          <w:rFonts w:ascii="Times New Roman" w:eastAsia="Times New Roman" w:hAnsi="Times New Roman" w:cs="Times New Roman"/>
          <w:b/>
          <w:color w:val="000000"/>
          <w:sz w:val="24"/>
          <w:szCs w:val="24"/>
        </w:rPr>
        <w:t>Collaboration Features</w:t>
      </w:r>
      <w:r>
        <w:rPr>
          <w:rFonts w:ascii="Times New Roman" w:eastAsia="Times New Roman" w:hAnsi="Times New Roman" w:cs="Times New Roman"/>
          <w:color w:val="000000"/>
          <w:sz w:val="24"/>
          <w:szCs w:val="24"/>
        </w:rPr>
        <w:t xml:space="preserve"> (shared lists)</w:t>
      </w:r>
    </w:p>
    <w:p w14:paraId="3A461E93" w14:textId="77777777" w:rsidR="0074755A" w:rsidRDefault="00963624">
      <w:pPr>
        <w:numPr>
          <w:ilvl w:val="0"/>
          <w:numId w:val="18"/>
        </w:numPr>
        <w:spacing w:line="240" w:lineRule="auto"/>
      </w:pPr>
      <w:r>
        <w:rPr>
          <w:rFonts w:ascii="Times New Roman" w:eastAsia="Times New Roman" w:hAnsi="Times New Roman" w:cs="Times New Roman"/>
          <w:b/>
          <w:color w:val="000000"/>
          <w:sz w:val="24"/>
          <w:szCs w:val="24"/>
        </w:rPr>
        <w:t>Offline Mode / PWA Support</w:t>
      </w:r>
    </w:p>
    <w:p w14:paraId="2F0FC1C6" w14:textId="77777777" w:rsidR="0074755A" w:rsidRDefault="0074755A">
      <w:pPr>
        <w:pStyle w:val="Heading2"/>
      </w:pPr>
    </w:p>
    <w:p w14:paraId="0A8990A4" w14:textId="77777777" w:rsidR="0074755A" w:rsidRDefault="00963624">
      <w:pPr>
        <w:rPr>
          <w:rFonts w:ascii="Cambria" w:eastAsia="Cambria" w:hAnsi="Cambria" w:cs="Cambria"/>
          <w:color w:val="4F81BD"/>
          <w:sz w:val="26"/>
          <w:szCs w:val="26"/>
        </w:rPr>
      </w:pPr>
      <w:r>
        <w:br w:type="page"/>
      </w:r>
    </w:p>
    <w:p w14:paraId="5A7E9089" w14:textId="77777777" w:rsidR="0074755A" w:rsidRDefault="00963624">
      <w:pPr>
        <w:pStyle w:val="Heading3"/>
        <w:rPr>
          <w:rFonts w:ascii="Arial Black" w:eastAsia="Arial Black" w:hAnsi="Arial Black" w:cs="Arial Black"/>
        </w:rPr>
      </w:pPr>
      <w:r>
        <w:rPr>
          <w:rFonts w:ascii="Arial Black" w:eastAsia="Arial Black" w:hAnsi="Arial Black" w:cs="Arial Black"/>
        </w:rPr>
        <w:lastRenderedPageBreak/>
        <w:t xml:space="preserve">Screenshots and API Documentation </w:t>
      </w:r>
    </w:p>
    <w:p w14:paraId="447BB102" w14:textId="77777777" w:rsidR="0074755A" w:rsidRDefault="00963624">
      <w:pPr>
        <w:pStyle w:val="Heading3"/>
      </w:pPr>
      <w:r>
        <w:t>1. Screenshots</w:t>
      </w:r>
    </w:p>
    <w:p w14:paraId="58428061"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Screenshots serve as </w:t>
      </w:r>
      <w:r>
        <w:rPr>
          <w:rFonts w:ascii="Times New Roman" w:eastAsia="Times New Roman" w:hAnsi="Times New Roman" w:cs="Times New Roman"/>
          <w:b/>
          <w:color w:val="000000"/>
          <w:sz w:val="24"/>
          <w:szCs w:val="24"/>
        </w:rPr>
        <w:t>visual evidence</w:t>
      </w:r>
      <w:r>
        <w:rPr>
          <w:rFonts w:ascii="Times New Roman" w:eastAsia="Times New Roman" w:hAnsi="Times New Roman" w:cs="Times New Roman"/>
          <w:color w:val="000000"/>
          <w:sz w:val="24"/>
          <w:szCs w:val="24"/>
        </w:rPr>
        <w:t xml:space="preserve"> of the application’s user interface and demonstrate how different features appear and function. Including screenshots in a project report helps readers quickly understand the application’s usability, design, and workflow.</w:t>
      </w:r>
    </w:p>
    <w:p w14:paraId="0A43DD3D" w14:textId="77777777" w:rsidR="0074755A" w:rsidRDefault="00963624">
      <w:pPr>
        <w:pStyle w:val="Heading3"/>
      </w:pPr>
      <w:r>
        <w:t>Key Screenshots to Include:</w:t>
      </w:r>
    </w:p>
    <w:p w14:paraId="688B1206" w14:textId="77777777" w:rsidR="0074755A" w:rsidRDefault="00963624">
      <w:pPr>
        <w:numPr>
          <w:ilvl w:val="0"/>
          <w:numId w:val="19"/>
        </w:numPr>
        <w:spacing w:line="240" w:lineRule="auto"/>
      </w:pPr>
      <w:r>
        <w:rPr>
          <w:rFonts w:ascii="Times New Roman" w:eastAsia="Times New Roman" w:hAnsi="Times New Roman" w:cs="Times New Roman"/>
          <w:b/>
          <w:color w:val="000000"/>
          <w:sz w:val="24"/>
          <w:szCs w:val="24"/>
        </w:rPr>
        <w:t>Login and Registration Screen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Displays how users can securely access the app by logging in or creating an account. Typical elements include email and password input fields, action buttons, and validation messages.</w:t>
      </w:r>
    </w:p>
    <w:p w14:paraId="3A3F581B" w14:textId="77777777" w:rsidR="0074755A" w:rsidRDefault="00963624">
      <w:pPr>
        <w:numPr>
          <w:ilvl w:val="0"/>
          <w:numId w:val="19"/>
        </w:numPr>
        <w:spacing w:line="240" w:lineRule="auto"/>
      </w:pPr>
      <w:r>
        <w:rPr>
          <w:rFonts w:ascii="Times New Roman" w:eastAsia="Times New Roman" w:hAnsi="Times New Roman" w:cs="Times New Roman"/>
          <w:b/>
          <w:color w:val="000000"/>
          <w:sz w:val="24"/>
          <w:szCs w:val="24"/>
        </w:rPr>
        <w:t>Dashboard / Task List View</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The main screen where users view their tasks. It typically lists all active, completed, and overdue tasks with options for filtering or searching. It also displays buttons to add new tasks.</w:t>
      </w:r>
    </w:p>
    <w:p w14:paraId="2B23DB2D" w14:textId="77777777" w:rsidR="0074755A" w:rsidRDefault="00963624">
      <w:pPr>
        <w:numPr>
          <w:ilvl w:val="0"/>
          <w:numId w:val="19"/>
        </w:numPr>
        <w:spacing w:line="240" w:lineRule="auto"/>
      </w:pPr>
      <w:r>
        <w:rPr>
          <w:rFonts w:ascii="Times New Roman" w:eastAsia="Times New Roman" w:hAnsi="Times New Roman" w:cs="Times New Roman"/>
          <w:b/>
          <w:color w:val="000000"/>
          <w:sz w:val="24"/>
          <w:szCs w:val="24"/>
        </w:rPr>
        <w:t>Add New Task Form</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Shows the interface where users input task details such as title, description, due date, and priority level. This form highlights user interaction and input validation.</w:t>
      </w:r>
    </w:p>
    <w:p w14:paraId="199C1F3F" w14:textId="77777777" w:rsidR="0074755A" w:rsidRDefault="00963624">
      <w:pPr>
        <w:numPr>
          <w:ilvl w:val="0"/>
          <w:numId w:val="19"/>
        </w:numPr>
        <w:spacing w:line="240" w:lineRule="auto"/>
      </w:pPr>
      <w:r>
        <w:rPr>
          <w:rFonts w:ascii="Times New Roman" w:eastAsia="Times New Roman" w:hAnsi="Times New Roman" w:cs="Times New Roman"/>
          <w:b/>
          <w:color w:val="000000"/>
          <w:sz w:val="24"/>
          <w:szCs w:val="24"/>
        </w:rPr>
        <w:t>Edit Task Screen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Demonstrates how users can update existing tasks. It includes pre-filled task information with editable fields.</w:t>
      </w:r>
    </w:p>
    <w:p w14:paraId="15677BD2" w14:textId="77777777" w:rsidR="0074755A" w:rsidRDefault="00963624">
      <w:pPr>
        <w:numPr>
          <w:ilvl w:val="0"/>
          <w:numId w:val="19"/>
        </w:numPr>
        <w:spacing w:line="240" w:lineRule="auto"/>
      </w:pPr>
      <w:r>
        <w:rPr>
          <w:rFonts w:ascii="Times New Roman" w:eastAsia="Times New Roman" w:hAnsi="Times New Roman" w:cs="Times New Roman"/>
          <w:b/>
          <w:color w:val="000000"/>
          <w:sz w:val="24"/>
          <w:szCs w:val="24"/>
        </w:rPr>
        <w:t>Task Completion State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Illustrates how a task appears once marked complete, such as text strikethrough, checkbox ticked, or moved to a completed section.</w:t>
      </w:r>
    </w:p>
    <w:p w14:paraId="3E05E927" w14:textId="77777777" w:rsidR="0074755A" w:rsidRDefault="00963624">
      <w:pPr>
        <w:numPr>
          <w:ilvl w:val="0"/>
          <w:numId w:val="19"/>
        </w:numPr>
        <w:spacing w:line="240" w:lineRule="auto"/>
      </w:pPr>
      <w:r>
        <w:rPr>
          <w:rFonts w:ascii="Times New Roman" w:eastAsia="Times New Roman" w:hAnsi="Times New Roman" w:cs="Times New Roman"/>
          <w:b/>
          <w:color w:val="000000"/>
          <w:sz w:val="24"/>
          <w:szCs w:val="24"/>
        </w:rPr>
        <w:t>Responsive Design View</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Captures how the application adapts to different devices like tablets and smartphones, showing mobile-friendly layouts.</w:t>
      </w:r>
    </w:p>
    <w:p w14:paraId="03CE4A0C" w14:textId="77777777" w:rsidR="0074755A" w:rsidRDefault="00963624">
      <w:pPr>
        <w:pStyle w:val="Heading3"/>
      </w:pPr>
      <w:r>
        <w:t>2. API Documentation</w:t>
      </w:r>
    </w:p>
    <w:p w14:paraId="1BFB6FC6"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To-Do List application typically uses a </w:t>
      </w:r>
      <w:r>
        <w:rPr>
          <w:rFonts w:ascii="Times New Roman" w:eastAsia="Times New Roman" w:hAnsi="Times New Roman" w:cs="Times New Roman"/>
          <w:b/>
          <w:color w:val="000000"/>
          <w:sz w:val="24"/>
          <w:szCs w:val="24"/>
        </w:rPr>
        <w:t>RESTful API</w:t>
      </w:r>
      <w:r>
        <w:rPr>
          <w:rFonts w:ascii="Times New Roman" w:eastAsia="Times New Roman" w:hAnsi="Times New Roman" w:cs="Times New Roman"/>
          <w:color w:val="000000"/>
          <w:sz w:val="24"/>
          <w:szCs w:val="24"/>
        </w:rPr>
        <w:t xml:space="preserve"> to allow the frontend interface to communicate with the backend server. The API endpoints facilitate task management and user authentication.</w:t>
      </w:r>
    </w:p>
    <w:p w14:paraId="17FBC85D" w14:textId="77777777" w:rsidR="0074755A" w:rsidRDefault="00963624">
      <w:pPr>
        <w:pStyle w:val="Heading3"/>
      </w:pPr>
      <w:r>
        <w:t>Purpose of API Documentation</w:t>
      </w:r>
    </w:p>
    <w:p w14:paraId="31424B90"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API documentation describes available endpoints, request methods, required parameters, request and response formats, and expected status codes. It is essential for developers to understand how to interact with the backend and integrate frontend features.</w:t>
      </w:r>
    </w:p>
    <w:p w14:paraId="57599A7E" w14:textId="77777777" w:rsidR="0074755A" w:rsidRDefault="0074755A">
      <w:pPr>
        <w:pStyle w:val="Heading3"/>
        <w:rPr>
          <w:rFonts w:ascii="Calibri" w:eastAsia="Calibri" w:hAnsi="Calibri" w:cs="Calibri"/>
          <w:b w:val="0"/>
          <w:sz w:val="22"/>
          <w:szCs w:val="22"/>
        </w:rPr>
      </w:pPr>
    </w:p>
    <w:p w14:paraId="2388C30B" w14:textId="77777777" w:rsidR="0074755A" w:rsidRDefault="00963624">
      <w:pPr>
        <w:pStyle w:val="Heading3"/>
      </w:pPr>
      <w:r>
        <w:lastRenderedPageBreak/>
        <w:t xml:space="preserve"> Base URL</w:t>
      </w:r>
    </w:p>
    <w:p w14:paraId="50AF4CB8"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All API endpoints are prefixed with the base URL where the backend is hosted.</w:t>
      </w:r>
      <w:r>
        <w:rPr>
          <w:rFonts w:ascii="Times New Roman" w:eastAsia="Times New Roman" w:hAnsi="Times New Roman" w:cs="Times New Roman"/>
          <w:color w:val="000000"/>
          <w:sz w:val="24"/>
          <w:szCs w:val="24"/>
        </w:rPr>
        <w:br/>
      </w:r>
      <w:r>
        <w:rPr>
          <w:rFonts w:ascii="Times New Roman" w:eastAsia="Times New Roman" w:hAnsi="Times New Roman" w:cs="Times New Roman"/>
          <w:b/>
          <w:color w:val="000000"/>
          <w:sz w:val="24"/>
          <w:szCs w:val="24"/>
        </w:rPr>
        <w:t>Example:</w:t>
      </w:r>
    </w:p>
    <w:p w14:paraId="701F12DF" w14:textId="77777777" w:rsidR="0074755A" w:rsidRDefault="00963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https://api.example-todolist.com</w:t>
      </w:r>
    </w:p>
    <w:p w14:paraId="7323E1A8" w14:textId="77777777" w:rsidR="0074755A" w:rsidRDefault="0074755A"/>
    <w:p w14:paraId="4294D28E" w14:textId="77777777" w:rsidR="0074755A" w:rsidRDefault="00963624">
      <w:pPr>
        <w:pStyle w:val="Heading3"/>
      </w:pPr>
      <w:r>
        <w:t>User Authentication APIs</w:t>
      </w:r>
    </w:p>
    <w:p w14:paraId="625E7A69" w14:textId="77777777" w:rsidR="0074755A" w:rsidRDefault="00963624">
      <w:pPr>
        <w:numPr>
          <w:ilvl w:val="0"/>
          <w:numId w:val="20"/>
        </w:numPr>
        <w:spacing w:line="240" w:lineRule="auto"/>
      </w:pPr>
      <w:r>
        <w:rPr>
          <w:rFonts w:ascii="Times New Roman" w:eastAsia="Times New Roman" w:hAnsi="Times New Roman" w:cs="Times New Roman"/>
          <w:b/>
          <w:color w:val="000000"/>
          <w:sz w:val="24"/>
          <w:szCs w:val="24"/>
        </w:rPr>
        <w:t>Register User</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POST /auth/register</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Allows new users to create an account by providing name, email, and password.</w:t>
      </w:r>
    </w:p>
    <w:p w14:paraId="5D8AEC67" w14:textId="77777777" w:rsidR="0074755A" w:rsidRDefault="00963624">
      <w:pPr>
        <w:numPr>
          <w:ilvl w:val="0"/>
          <w:numId w:val="20"/>
        </w:numPr>
        <w:spacing w:line="240" w:lineRule="auto"/>
      </w:pPr>
      <w:r>
        <w:rPr>
          <w:rFonts w:ascii="Times New Roman" w:eastAsia="Times New Roman" w:hAnsi="Times New Roman" w:cs="Times New Roman"/>
          <w:b/>
          <w:color w:val="000000"/>
          <w:sz w:val="24"/>
          <w:szCs w:val="24"/>
        </w:rPr>
        <w:t>Login User</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POST /auth/login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Authenticates existing users using email and password, returning an authentication token.</w:t>
      </w:r>
    </w:p>
    <w:p w14:paraId="359C1897" w14:textId="77777777" w:rsidR="0074755A" w:rsidRDefault="00963624">
      <w:pPr>
        <w:numPr>
          <w:ilvl w:val="0"/>
          <w:numId w:val="20"/>
        </w:numPr>
        <w:spacing w:line="240" w:lineRule="auto"/>
      </w:pPr>
      <w:r>
        <w:rPr>
          <w:rFonts w:ascii="Times New Roman" w:eastAsia="Times New Roman" w:hAnsi="Times New Roman" w:cs="Times New Roman"/>
          <w:b/>
          <w:color w:val="000000"/>
          <w:sz w:val="24"/>
          <w:szCs w:val="24"/>
        </w:rPr>
        <w:t>Logout User</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POST /auth/logout</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Ends the user session by invalidating the token.</w:t>
      </w:r>
    </w:p>
    <w:p w14:paraId="40682548" w14:textId="77777777" w:rsidR="0074755A" w:rsidRDefault="00963624">
      <w:pPr>
        <w:pStyle w:val="Heading3"/>
      </w:pPr>
      <w:r>
        <w:t>Task Management APIs</w:t>
      </w:r>
    </w:p>
    <w:p w14:paraId="766B1F7B" w14:textId="77777777" w:rsidR="0074755A" w:rsidRDefault="00963624">
      <w:pPr>
        <w:numPr>
          <w:ilvl w:val="0"/>
          <w:numId w:val="21"/>
        </w:numPr>
        <w:spacing w:line="240" w:lineRule="auto"/>
      </w:pPr>
      <w:r>
        <w:rPr>
          <w:rFonts w:ascii="Times New Roman" w:eastAsia="Times New Roman" w:hAnsi="Times New Roman" w:cs="Times New Roman"/>
          <w:b/>
          <w:color w:val="000000"/>
          <w:sz w:val="24"/>
          <w:szCs w:val="24"/>
        </w:rPr>
        <w:t>Get All Tasks</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GET /tasks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Retrieves a list of all tasks belonging to the authenticated user.</w:t>
      </w:r>
    </w:p>
    <w:p w14:paraId="06A3BA35" w14:textId="77777777" w:rsidR="0074755A" w:rsidRDefault="00963624">
      <w:pPr>
        <w:numPr>
          <w:ilvl w:val="0"/>
          <w:numId w:val="21"/>
        </w:numPr>
        <w:spacing w:line="240" w:lineRule="auto"/>
      </w:pPr>
      <w:r>
        <w:rPr>
          <w:rFonts w:ascii="Times New Roman" w:eastAsia="Times New Roman" w:hAnsi="Times New Roman" w:cs="Times New Roman"/>
          <w:b/>
          <w:color w:val="000000"/>
          <w:sz w:val="24"/>
          <w:szCs w:val="24"/>
        </w:rPr>
        <w:t>Create Task</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POST /tasks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Adds a new task with attributes like title, description, due date, and priority.</w:t>
      </w:r>
    </w:p>
    <w:p w14:paraId="522B34EE" w14:textId="77777777" w:rsidR="0074755A" w:rsidRDefault="00963624">
      <w:pPr>
        <w:numPr>
          <w:ilvl w:val="0"/>
          <w:numId w:val="21"/>
        </w:numPr>
        <w:spacing w:line="240" w:lineRule="auto"/>
      </w:pPr>
      <w:r>
        <w:rPr>
          <w:rFonts w:ascii="Times New Roman" w:eastAsia="Times New Roman" w:hAnsi="Times New Roman" w:cs="Times New Roman"/>
          <w:b/>
          <w:color w:val="000000"/>
          <w:sz w:val="24"/>
          <w:szCs w:val="24"/>
        </w:rPr>
        <w:t>Get Single Task</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GET /tasks/{id}</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Retrieves details of a specific task identified by its ID.</w:t>
      </w:r>
    </w:p>
    <w:p w14:paraId="5E9A78B5" w14:textId="77777777" w:rsidR="0074755A" w:rsidRDefault="00963624">
      <w:pPr>
        <w:numPr>
          <w:ilvl w:val="0"/>
          <w:numId w:val="21"/>
        </w:numPr>
        <w:spacing w:line="240" w:lineRule="auto"/>
      </w:pPr>
      <w:r>
        <w:rPr>
          <w:rFonts w:ascii="Times New Roman" w:eastAsia="Times New Roman" w:hAnsi="Times New Roman" w:cs="Times New Roman"/>
          <w:b/>
          <w:color w:val="000000"/>
          <w:sz w:val="24"/>
          <w:szCs w:val="24"/>
        </w:rPr>
        <w:t>Update Task</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PUT /tasks/{id}</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Modifies an existing task’s details.</w:t>
      </w:r>
    </w:p>
    <w:p w14:paraId="6715A752" w14:textId="77777777" w:rsidR="0074755A" w:rsidRDefault="00963624">
      <w:pPr>
        <w:numPr>
          <w:ilvl w:val="0"/>
          <w:numId w:val="21"/>
        </w:numPr>
        <w:spacing w:line="240" w:lineRule="auto"/>
      </w:pPr>
      <w:r>
        <w:rPr>
          <w:rFonts w:ascii="Times New Roman" w:eastAsia="Times New Roman" w:hAnsi="Times New Roman" w:cs="Times New Roman"/>
          <w:b/>
          <w:color w:val="000000"/>
          <w:sz w:val="24"/>
          <w:szCs w:val="24"/>
        </w:rPr>
        <w:t>Delete Task</w:t>
      </w:r>
      <w:r>
        <w:rPr>
          <w:rFonts w:ascii="Times New Roman" w:eastAsia="Times New Roman" w:hAnsi="Times New Roman" w:cs="Times New Roman"/>
          <w:color w:val="000000"/>
          <w:sz w:val="24"/>
          <w:szCs w:val="24"/>
        </w:rPr>
        <w:t xml:space="preserve"> (</w:t>
      </w:r>
      <w:r>
        <w:rPr>
          <w:rFonts w:ascii="Courier New" w:eastAsia="Courier New" w:hAnsi="Courier New" w:cs="Courier New"/>
          <w:color w:val="000000"/>
          <w:sz w:val="20"/>
          <w:szCs w:val="20"/>
        </w:rPr>
        <w:t>DELETE /tasks/{id}</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Removes a task permanently.</w:t>
      </w:r>
    </w:p>
    <w:p w14:paraId="44C0E063" w14:textId="77777777" w:rsidR="0074755A" w:rsidRDefault="0074755A"/>
    <w:p w14:paraId="366D0983" w14:textId="77777777" w:rsidR="0074755A" w:rsidRDefault="00963624">
      <w:pPr>
        <w:pStyle w:val="Heading3"/>
      </w:pPr>
      <w:r>
        <w:t xml:space="preserve"> Request and Response Formats</w:t>
      </w:r>
    </w:p>
    <w:p w14:paraId="1012AE60" w14:textId="77777777" w:rsidR="0074755A" w:rsidRDefault="00963624">
      <w:pPr>
        <w:numPr>
          <w:ilvl w:val="0"/>
          <w:numId w:val="22"/>
        </w:num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Request Body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Typically JSON format containing necessary fields, such as:</w:t>
      </w:r>
    </w:p>
    <w:p w14:paraId="37B84CCD" w14:textId="77777777" w:rsidR="0074755A" w:rsidRDefault="00963624">
      <w:pPr>
        <w:numPr>
          <w:ilvl w:val="0"/>
          <w:numId w:val="22"/>
        </w:numPr>
        <w:spacing w:line="240" w:lineRule="auto"/>
      </w:pPr>
      <w:r>
        <w:rPr>
          <w:rFonts w:ascii="Times New Roman" w:eastAsia="Times New Roman" w:hAnsi="Times New Roman" w:cs="Times New Roman"/>
          <w:b/>
          <w:color w:val="000000"/>
          <w:sz w:val="24"/>
          <w:szCs w:val="24"/>
        </w:rPr>
        <w:t>Response Body</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JSON format providing confirmation, task data, or error messages.</w:t>
      </w:r>
    </w:p>
    <w:p w14:paraId="34672998" w14:textId="77777777" w:rsidR="0074755A" w:rsidRDefault="00963624">
      <w:pPr>
        <w:numPr>
          <w:ilvl w:val="0"/>
          <w:numId w:val="22"/>
        </w:numPr>
        <w:spacing w:line="240" w:lineRule="auto"/>
      </w:pPr>
      <w:r>
        <w:rPr>
          <w:rFonts w:ascii="Times New Roman" w:eastAsia="Times New Roman" w:hAnsi="Times New Roman" w:cs="Times New Roman"/>
          <w:b/>
          <w:color w:val="000000"/>
          <w:sz w:val="24"/>
          <w:szCs w:val="24"/>
        </w:rPr>
        <w:t>Headers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Includes authentication tokens in the format:</w:t>
      </w:r>
    </w:p>
    <w:p w14:paraId="74B36CE1" w14:textId="77777777" w:rsidR="0074755A" w:rsidRDefault="00963624">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Authorization: Bearer &lt;token&gt;</w:t>
      </w:r>
    </w:p>
    <w:p w14:paraId="2264EA94" w14:textId="77777777" w:rsidR="0074755A" w:rsidRDefault="0074755A">
      <w:pPr>
        <w:pStyle w:val="Heading3"/>
      </w:pPr>
    </w:p>
    <w:p w14:paraId="1487E68B" w14:textId="77777777" w:rsidR="0074755A" w:rsidRDefault="0074755A">
      <w:pPr>
        <w:pStyle w:val="Heading3"/>
      </w:pPr>
    </w:p>
    <w:p w14:paraId="3CA40D81" w14:textId="77777777" w:rsidR="0074755A" w:rsidRDefault="00963624">
      <w:pPr>
        <w:pStyle w:val="Heading3"/>
      </w:pPr>
      <w:r>
        <w:t xml:space="preserve"> Error Handling and Status Codes</w:t>
      </w:r>
    </w:p>
    <w:p w14:paraId="7CA6F1BD" w14:textId="77777777" w:rsidR="0074755A" w:rsidRDefault="00963624">
      <w:pPr>
        <w:numPr>
          <w:ilvl w:val="0"/>
          <w:numId w:val="23"/>
        </w:numPr>
        <w:spacing w:line="240" w:lineRule="auto"/>
      </w:pPr>
      <w:r>
        <w:rPr>
          <w:rFonts w:ascii="Times New Roman" w:eastAsia="Times New Roman" w:hAnsi="Times New Roman" w:cs="Times New Roman"/>
          <w:b/>
          <w:color w:val="000000"/>
          <w:sz w:val="24"/>
          <w:szCs w:val="24"/>
        </w:rPr>
        <w:t>200 OK</w:t>
      </w:r>
      <w:r>
        <w:rPr>
          <w:rFonts w:ascii="Times New Roman" w:eastAsia="Times New Roman" w:hAnsi="Times New Roman" w:cs="Times New Roman"/>
          <w:color w:val="000000"/>
          <w:sz w:val="24"/>
          <w:szCs w:val="24"/>
        </w:rPr>
        <w:t>: Successful GET or PUT requests.</w:t>
      </w:r>
    </w:p>
    <w:p w14:paraId="2B94E4BC" w14:textId="77777777" w:rsidR="0074755A" w:rsidRDefault="00963624">
      <w:pPr>
        <w:numPr>
          <w:ilvl w:val="0"/>
          <w:numId w:val="23"/>
        </w:numPr>
        <w:spacing w:line="240" w:lineRule="auto"/>
      </w:pPr>
      <w:r>
        <w:rPr>
          <w:rFonts w:ascii="Times New Roman" w:eastAsia="Times New Roman" w:hAnsi="Times New Roman" w:cs="Times New Roman"/>
          <w:b/>
          <w:color w:val="000000"/>
          <w:sz w:val="24"/>
          <w:szCs w:val="24"/>
        </w:rPr>
        <w:t>201 Created</w:t>
      </w:r>
      <w:r>
        <w:rPr>
          <w:rFonts w:ascii="Times New Roman" w:eastAsia="Times New Roman" w:hAnsi="Times New Roman" w:cs="Times New Roman"/>
          <w:color w:val="000000"/>
          <w:sz w:val="24"/>
          <w:szCs w:val="24"/>
        </w:rPr>
        <w:t>: Successful creation of a resource.</w:t>
      </w:r>
    </w:p>
    <w:p w14:paraId="0A17CA8E" w14:textId="77777777" w:rsidR="0074755A" w:rsidRDefault="00963624">
      <w:pPr>
        <w:numPr>
          <w:ilvl w:val="0"/>
          <w:numId w:val="23"/>
        </w:numPr>
        <w:spacing w:line="240" w:lineRule="auto"/>
      </w:pPr>
      <w:r>
        <w:rPr>
          <w:rFonts w:ascii="Times New Roman" w:eastAsia="Times New Roman" w:hAnsi="Times New Roman" w:cs="Times New Roman"/>
          <w:b/>
          <w:color w:val="000000"/>
          <w:sz w:val="24"/>
          <w:szCs w:val="24"/>
        </w:rPr>
        <w:t>204 No Content</w:t>
      </w:r>
      <w:r>
        <w:rPr>
          <w:rFonts w:ascii="Times New Roman" w:eastAsia="Times New Roman" w:hAnsi="Times New Roman" w:cs="Times New Roman"/>
          <w:color w:val="000000"/>
          <w:sz w:val="24"/>
          <w:szCs w:val="24"/>
        </w:rPr>
        <w:t>: Successful deletion without response body.</w:t>
      </w:r>
    </w:p>
    <w:p w14:paraId="4DC25D49" w14:textId="77777777" w:rsidR="0074755A" w:rsidRDefault="00963624">
      <w:pPr>
        <w:numPr>
          <w:ilvl w:val="0"/>
          <w:numId w:val="23"/>
        </w:numPr>
        <w:spacing w:line="240" w:lineRule="auto"/>
      </w:pPr>
      <w:r>
        <w:rPr>
          <w:rFonts w:ascii="Times New Roman" w:eastAsia="Times New Roman" w:hAnsi="Times New Roman" w:cs="Times New Roman"/>
          <w:b/>
          <w:color w:val="000000"/>
          <w:sz w:val="24"/>
          <w:szCs w:val="24"/>
        </w:rPr>
        <w:t>400 Bad Request</w:t>
      </w:r>
      <w:r>
        <w:rPr>
          <w:rFonts w:ascii="Times New Roman" w:eastAsia="Times New Roman" w:hAnsi="Times New Roman" w:cs="Times New Roman"/>
          <w:color w:val="000000"/>
          <w:sz w:val="24"/>
          <w:szCs w:val="24"/>
        </w:rPr>
        <w:t>: Invalid input or missing fields.</w:t>
      </w:r>
    </w:p>
    <w:p w14:paraId="3481A019" w14:textId="77777777" w:rsidR="0074755A" w:rsidRDefault="00963624">
      <w:pPr>
        <w:numPr>
          <w:ilvl w:val="0"/>
          <w:numId w:val="23"/>
        </w:numPr>
        <w:spacing w:line="240" w:lineRule="auto"/>
      </w:pPr>
      <w:r>
        <w:rPr>
          <w:rFonts w:ascii="Times New Roman" w:eastAsia="Times New Roman" w:hAnsi="Times New Roman" w:cs="Times New Roman"/>
          <w:b/>
          <w:color w:val="000000"/>
          <w:sz w:val="24"/>
          <w:szCs w:val="24"/>
        </w:rPr>
        <w:t>401 Unauthorized</w:t>
      </w:r>
      <w:r>
        <w:rPr>
          <w:rFonts w:ascii="Times New Roman" w:eastAsia="Times New Roman" w:hAnsi="Times New Roman" w:cs="Times New Roman"/>
          <w:color w:val="000000"/>
          <w:sz w:val="24"/>
          <w:szCs w:val="24"/>
        </w:rPr>
        <w:t>: Authentication failure or missing token.</w:t>
      </w:r>
    </w:p>
    <w:p w14:paraId="6BE7AC1B" w14:textId="77777777" w:rsidR="0074755A" w:rsidRDefault="00963624">
      <w:pPr>
        <w:numPr>
          <w:ilvl w:val="0"/>
          <w:numId w:val="23"/>
        </w:numPr>
        <w:spacing w:line="240" w:lineRule="auto"/>
      </w:pPr>
      <w:r>
        <w:rPr>
          <w:rFonts w:ascii="Times New Roman" w:eastAsia="Times New Roman" w:hAnsi="Times New Roman" w:cs="Times New Roman"/>
          <w:b/>
          <w:color w:val="000000"/>
          <w:sz w:val="24"/>
          <w:szCs w:val="24"/>
        </w:rPr>
        <w:t>404 Not Found</w:t>
      </w:r>
      <w:r>
        <w:rPr>
          <w:rFonts w:ascii="Times New Roman" w:eastAsia="Times New Roman" w:hAnsi="Times New Roman" w:cs="Times New Roman"/>
          <w:color w:val="000000"/>
          <w:sz w:val="24"/>
          <w:szCs w:val="24"/>
        </w:rPr>
        <w:t>: Resource (e.g., task) does not exist.</w:t>
      </w:r>
    </w:p>
    <w:p w14:paraId="31C27D86" w14:textId="77777777" w:rsidR="0074755A" w:rsidRDefault="00963624">
      <w:pPr>
        <w:numPr>
          <w:ilvl w:val="0"/>
          <w:numId w:val="23"/>
        </w:numPr>
        <w:spacing w:line="240" w:lineRule="auto"/>
      </w:pPr>
      <w:r>
        <w:rPr>
          <w:rFonts w:ascii="Times New Roman" w:eastAsia="Times New Roman" w:hAnsi="Times New Roman" w:cs="Times New Roman"/>
          <w:b/>
          <w:color w:val="000000"/>
          <w:sz w:val="24"/>
          <w:szCs w:val="24"/>
        </w:rPr>
        <w:t>500 Internal Server Error</w:t>
      </w:r>
      <w:r>
        <w:rPr>
          <w:rFonts w:ascii="Times New Roman" w:eastAsia="Times New Roman" w:hAnsi="Times New Roman" w:cs="Times New Roman"/>
          <w:color w:val="000000"/>
          <w:sz w:val="24"/>
          <w:szCs w:val="24"/>
        </w:rPr>
        <w:t>: Server-side error.</w:t>
      </w:r>
    </w:p>
    <w:p w14:paraId="0D563EF2" w14:textId="77777777" w:rsidR="0074755A" w:rsidRDefault="0074755A"/>
    <w:p w14:paraId="40B98568" w14:textId="77777777" w:rsidR="0074755A" w:rsidRDefault="00963624">
      <w:pPr>
        <w:rPr>
          <w:rFonts w:ascii="Times New Roman" w:eastAsia="Times New Roman" w:hAnsi="Times New Roman" w:cs="Times New Roman"/>
          <w:color w:val="4F81BD"/>
          <w:sz w:val="24"/>
          <w:szCs w:val="24"/>
        </w:rPr>
      </w:pPr>
      <w:r>
        <w:rPr>
          <w:rFonts w:ascii="Times New Roman" w:eastAsia="Times New Roman" w:hAnsi="Times New Roman" w:cs="Times New Roman"/>
          <w:b/>
          <w:sz w:val="24"/>
          <w:szCs w:val="24"/>
        </w:rPr>
        <w:t>Conclusion</w:t>
      </w:r>
    </w:p>
    <w:p w14:paraId="283FC92A"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To-Do List application is a practical and scalable solution to everyday task management. It incorporates core web development concepts like CRUD operations, authentication, REST APIs, and responsive design. The app provides a foundation that can be built upon for more advanced productivity solutions, making it ideal for personal use or as a portfolio project demonstrating full-stack development skills.</w:t>
      </w:r>
    </w:p>
    <w:p w14:paraId="321516B1" w14:textId="77777777" w:rsidR="0074755A" w:rsidRDefault="0074755A"/>
    <w:p w14:paraId="6E14543F" w14:textId="77777777" w:rsidR="0074755A" w:rsidRDefault="00963624">
      <w:r>
        <w:br w:type="page"/>
      </w:r>
      <w:r>
        <w:lastRenderedPageBreak/>
        <w:t xml:space="preserve"> </w:t>
      </w:r>
    </w:p>
    <w:p w14:paraId="1CF0EDD3" w14:textId="77777777" w:rsidR="0074755A" w:rsidRDefault="00963624">
      <w:pPr>
        <w:pStyle w:val="Heading3"/>
        <w:rPr>
          <w:rFonts w:ascii="Arial Black" w:eastAsia="Arial Black" w:hAnsi="Arial Black" w:cs="Arial Black"/>
        </w:rPr>
      </w:pPr>
      <w:r>
        <w:rPr>
          <w:rFonts w:ascii="Arial Black" w:eastAsia="Arial Black" w:hAnsi="Arial Black" w:cs="Arial Black"/>
        </w:rPr>
        <w:t xml:space="preserve">Challenges &amp; Solutions </w:t>
      </w:r>
    </w:p>
    <w:p w14:paraId="61E071B8" w14:textId="77777777" w:rsidR="0074755A" w:rsidRDefault="00963624">
      <w:pPr>
        <w:pStyle w:val="Heading3"/>
      </w:pPr>
      <w:r>
        <w:rPr>
          <w:rFonts w:ascii="Calibri" w:eastAsia="Calibri" w:hAnsi="Calibri" w:cs="Calibri"/>
          <w:sz w:val="22"/>
          <w:szCs w:val="22"/>
        </w:rPr>
        <w:t xml:space="preserve">   </w:t>
      </w:r>
      <w:r>
        <w:t xml:space="preserve">   User Authentication &amp; Security</w:t>
      </w:r>
    </w:p>
    <w:p w14:paraId="7A779747" w14:textId="77777777" w:rsidR="0074755A" w:rsidRDefault="00963624">
      <w:pPr>
        <w:numPr>
          <w:ilvl w:val="0"/>
          <w:numId w:val="24"/>
        </w:numPr>
        <w:spacing w:line="240" w:lineRule="auto"/>
      </w:pPr>
      <w:r>
        <w:rPr>
          <w:rFonts w:ascii="Times New Roman" w:eastAsia="Times New Roman" w:hAnsi="Times New Roman" w:cs="Times New Roman"/>
          <w:b/>
          <w:color w:val="000000"/>
          <w:sz w:val="24"/>
          <w:szCs w:val="24"/>
        </w:rPr>
        <w:t>Problem:</w:t>
      </w:r>
      <w:r>
        <w:rPr>
          <w:rFonts w:ascii="Times New Roman" w:eastAsia="Times New Roman" w:hAnsi="Times New Roman" w:cs="Times New Roman"/>
          <w:color w:val="000000"/>
          <w:sz w:val="24"/>
          <w:szCs w:val="24"/>
        </w:rPr>
        <w:br/>
        <w:t>Implementing secure user authentication, protecting sensitive data like passwords, and managing sessions can be complex. Risks include data breaches, unauthorized access, and token theft.</w:t>
      </w:r>
    </w:p>
    <w:p w14:paraId="58F36D29" w14:textId="77777777" w:rsidR="0074755A" w:rsidRDefault="00963624">
      <w:pPr>
        <w:numPr>
          <w:ilvl w:val="0"/>
          <w:numId w:val="24"/>
        </w:numPr>
        <w:spacing w:line="240" w:lineRule="auto"/>
      </w:pPr>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br/>
        <w:t xml:space="preserve">Use well-established authentication methods such as </w:t>
      </w:r>
      <w:r>
        <w:rPr>
          <w:rFonts w:ascii="Times New Roman" w:eastAsia="Times New Roman" w:hAnsi="Times New Roman" w:cs="Times New Roman"/>
          <w:b/>
          <w:color w:val="000000"/>
          <w:sz w:val="24"/>
          <w:szCs w:val="24"/>
        </w:rPr>
        <w:t>JWT (JSON Web Tokens)</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OAuth</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Passwords should be </w:t>
      </w:r>
      <w:r>
        <w:rPr>
          <w:rFonts w:ascii="Times New Roman" w:eastAsia="Times New Roman" w:hAnsi="Times New Roman" w:cs="Times New Roman"/>
          <w:b/>
          <w:color w:val="000000"/>
          <w:sz w:val="24"/>
          <w:szCs w:val="24"/>
        </w:rPr>
        <w:t>hashed and salted</w:t>
      </w:r>
      <w:r>
        <w:rPr>
          <w:rFonts w:ascii="Times New Roman" w:eastAsia="Times New Roman" w:hAnsi="Times New Roman" w:cs="Times New Roman"/>
          <w:color w:val="000000"/>
          <w:sz w:val="24"/>
          <w:szCs w:val="24"/>
        </w:rPr>
        <w:t xml:space="preserve"> (e.g., using </w:t>
      </w:r>
      <w:proofErr w:type="spellStart"/>
      <w:r>
        <w:rPr>
          <w:rFonts w:ascii="Times New Roman" w:eastAsia="Times New Roman" w:hAnsi="Times New Roman" w:cs="Times New Roman"/>
          <w:color w:val="000000"/>
          <w:sz w:val="24"/>
          <w:szCs w:val="24"/>
        </w:rPr>
        <w:t>bcrypt</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Implement </w:t>
      </w:r>
      <w:r>
        <w:rPr>
          <w:rFonts w:ascii="Times New Roman" w:eastAsia="Times New Roman" w:hAnsi="Times New Roman" w:cs="Times New Roman"/>
          <w:b/>
          <w:color w:val="000000"/>
          <w:sz w:val="24"/>
          <w:szCs w:val="24"/>
        </w:rPr>
        <w:t>HTTPS</w:t>
      </w:r>
      <w:r>
        <w:rPr>
          <w:rFonts w:ascii="Times New Roman" w:eastAsia="Times New Roman" w:hAnsi="Times New Roman" w:cs="Times New Roman"/>
          <w:color w:val="000000"/>
          <w:sz w:val="24"/>
          <w:szCs w:val="24"/>
        </w:rPr>
        <w:t xml:space="preserve"> to encrypt data in transit.</w:t>
      </w:r>
      <w:r>
        <w:rPr>
          <w:rFonts w:ascii="Times New Roman" w:eastAsia="Times New Roman" w:hAnsi="Times New Roman" w:cs="Times New Roman"/>
          <w:color w:val="000000"/>
          <w:sz w:val="24"/>
          <w:szCs w:val="24"/>
        </w:rPr>
        <w:br/>
        <w:t xml:space="preserve">Add </w:t>
      </w:r>
      <w:r>
        <w:rPr>
          <w:rFonts w:ascii="Times New Roman" w:eastAsia="Times New Roman" w:hAnsi="Times New Roman" w:cs="Times New Roman"/>
          <w:b/>
          <w:color w:val="000000"/>
          <w:sz w:val="24"/>
          <w:szCs w:val="24"/>
        </w:rPr>
        <w:t>token expiration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b/>
          <w:color w:val="000000"/>
          <w:sz w:val="24"/>
          <w:szCs w:val="24"/>
        </w:rPr>
        <w:t>refresh tokens</w:t>
      </w:r>
      <w:r>
        <w:rPr>
          <w:rFonts w:ascii="Times New Roman" w:eastAsia="Times New Roman" w:hAnsi="Times New Roman" w:cs="Times New Roman"/>
          <w:color w:val="000000"/>
          <w:sz w:val="24"/>
          <w:szCs w:val="24"/>
        </w:rPr>
        <w:t xml:space="preserve"> to maintain session security.</w:t>
      </w:r>
      <w:r>
        <w:rPr>
          <w:rFonts w:ascii="Times New Roman" w:eastAsia="Times New Roman" w:hAnsi="Times New Roman" w:cs="Times New Roman"/>
          <w:color w:val="000000"/>
          <w:sz w:val="24"/>
          <w:szCs w:val="24"/>
        </w:rPr>
        <w:br/>
        <w:t>Regularly validate inputs to avoid injection attacks.</w:t>
      </w:r>
    </w:p>
    <w:p w14:paraId="0DAFAD2B" w14:textId="77777777" w:rsidR="0074755A" w:rsidRDefault="00963624">
      <w:pPr>
        <w:pStyle w:val="Heading3"/>
      </w:pPr>
      <w:r>
        <w:t xml:space="preserve">  Data Persistence and Synchronization</w:t>
      </w:r>
    </w:p>
    <w:p w14:paraId="2792F3FC" w14:textId="77777777" w:rsidR="0074755A" w:rsidRDefault="00963624">
      <w:pPr>
        <w:numPr>
          <w:ilvl w:val="0"/>
          <w:numId w:val="25"/>
        </w:numPr>
        <w:spacing w:line="240" w:lineRule="auto"/>
      </w:pPr>
      <w:r>
        <w:rPr>
          <w:rFonts w:ascii="Times New Roman" w:eastAsia="Times New Roman" w:hAnsi="Times New Roman" w:cs="Times New Roman"/>
          <w:b/>
          <w:color w:val="000000"/>
          <w:sz w:val="24"/>
          <w:szCs w:val="24"/>
        </w:rPr>
        <w:t>Problem:</w:t>
      </w:r>
      <w:r>
        <w:rPr>
          <w:rFonts w:ascii="Times New Roman" w:eastAsia="Times New Roman" w:hAnsi="Times New Roman" w:cs="Times New Roman"/>
          <w:color w:val="000000"/>
          <w:sz w:val="24"/>
          <w:szCs w:val="24"/>
        </w:rPr>
        <w:br/>
        <w:t>Ensuring that tasks are reliably stored and synchronized across multiple devices and sessions can be tricky, especially with offline access.</w:t>
      </w:r>
    </w:p>
    <w:p w14:paraId="4BA6C836" w14:textId="77777777" w:rsidR="0074755A" w:rsidRDefault="00963624">
      <w:pPr>
        <w:numPr>
          <w:ilvl w:val="0"/>
          <w:numId w:val="25"/>
        </w:numPr>
        <w:spacing w:line="240" w:lineRule="auto"/>
      </w:pPr>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br/>
        <w:t xml:space="preserve">Use a robust database like </w:t>
      </w:r>
      <w:r>
        <w:rPr>
          <w:rFonts w:ascii="Times New Roman" w:eastAsia="Times New Roman" w:hAnsi="Times New Roman" w:cs="Times New Roman"/>
          <w:b/>
          <w:color w:val="000000"/>
          <w:sz w:val="24"/>
          <w:szCs w:val="24"/>
        </w:rPr>
        <w:t>MongoDB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Firebase</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SQL databases</w:t>
      </w:r>
      <w:r>
        <w:rPr>
          <w:rFonts w:ascii="Times New Roman" w:eastAsia="Times New Roman" w:hAnsi="Times New Roman" w:cs="Times New Roman"/>
          <w:color w:val="000000"/>
          <w:sz w:val="24"/>
          <w:szCs w:val="24"/>
        </w:rPr>
        <w:t xml:space="preserve"> to persist data.</w:t>
      </w:r>
      <w:r>
        <w:rPr>
          <w:rFonts w:ascii="Times New Roman" w:eastAsia="Times New Roman" w:hAnsi="Times New Roman" w:cs="Times New Roman"/>
          <w:color w:val="000000"/>
          <w:sz w:val="24"/>
          <w:szCs w:val="24"/>
        </w:rPr>
        <w:br/>
        <w:t xml:space="preserve">Implement </w:t>
      </w:r>
      <w:r>
        <w:rPr>
          <w:rFonts w:ascii="Times New Roman" w:eastAsia="Times New Roman" w:hAnsi="Times New Roman" w:cs="Times New Roman"/>
          <w:b/>
          <w:color w:val="000000"/>
          <w:sz w:val="24"/>
          <w:szCs w:val="24"/>
        </w:rPr>
        <w:t>RESTful APIs</w:t>
      </w:r>
      <w:r>
        <w:rPr>
          <w:rFonts w:ascii="Times New Roman" w:eastAsia="Times New Roman" w:hAnsi="Times New Roman" w:cs="Times New Roman"/>
          <w:color w:val="000000"/>
          <w:sz w:val="24"/>
          <w:szCs w:val="24"/>
        </w:rPr>
        <w:t xml:space="preserve"> for communication between frontend and backend.</w:t>
      </w:r>
      <w:r>
        <w:rPr>
          <w:rFonts w:ascii="Times New Roman" w:eastAsia="Times New Roman" w:hAnsi="Times New Roman" w:cs="Times New Roman"/>
          <w:color w:val="000000"/>
          <w:sz w:val="24"/>
          <w:szCs w:val="24"/>
        </w:rPr>
        <w:br/>
        <w:t xml:space="preserve">For offline capability, use </w:t>
      </w:r>
      <w:r>
        <w:rPr>
          <w:rFonts w:ascii="Times New Roman" w:eastAsia="Times New Roman" w:hAnsi="Times New Roman" w:cs="Times New Roman"/>
          <w:b/>
          <w:color w:val="000000"/>
          <w:sz w:val="24"/>
          <w:szCs w:val="24"/>
        </w:rPr>
        <w:t>local storage</w:t>
      </w:r>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b/>
          <w:color w:val="000000"/>
          <w:sz w:val="24"/>
          <w:szCs w:val="24"/>
        </w:rPr>
        <w:t>IndexedDB</w:t>
      </w:r>
      <w:proofErr w:type="spellEnd"/>
      <w:r>
        <w:rPr>
          <w:rFonts w:ascii="Times New Roman" w:eastAsia="Times New Roman" w:hAnsi="Times New Roman" w:cs="Times New Roman"/>
          <w:color w:val="000000"/>
          <w:sz w:val="24"/>
          <w:szCs w:val="24"/>
        </w:rPr>
        <w:t xml:space="preserve"> on the client-side and sync data when online (Progressive Web App techniques).</w:t>
      </w:r>
    </w:p>
    <w:p w14:paraId="585BAC43" w14:textId="77777777" w:rsidR="0074755A" w:rsidRDefault="00963624">
      <w:pPr>
        <w:pStyle w:val="Heading3"/>
      </w:pPr>
      <w:r>
        <w:t xml:space="preserve"> Responsive and Intuitive UI Design</w:t>
      </w:r>
    </w:p>
    <w:p w14:paraId="4FEC6EB7" w14:textId="77777777" w:rsidR="0074755A" w:rsidRDefault="00963624">
      <w:pPr>
        <w:numPr>
          <w:ilvl w:val="0"/>
          <w:numId w:val="26"/>
        </w:numPr>
        <w:spacing w:line="240" w:lineRule="auto"/>
      </w:pPr>
      <w:r>
        <w:rPr>
          <w:rFonts w:ascii="Times New Roman" w:eastAsia="Times New Roman" w:hAnsi="Times New Roman" w:cs="Times New Roman"/>
          <w:b/>
          <w:color w:val="000000"/>
          <w:sz w:val="24"/>
          <w:szCs w:val="24"/>
        </w:rPr>
        <w:t>Problem:</w:t>
      </w:r>
      <w:r>
        <w:rPr>
          <w:rFonts w:ascii="Times New Roman" w:eastAsia="Times New Roman" w:hAnsi="Times New Roman" w:cs="Times New Roman"/>
          <w:color w:val="000000"/>
          <w:sz w:val="24"/>
          <w:szCs w:val="24"/>
        </w:rPr>
        <w:br/>
        <w:t>Creating a user interface that works seamlessly across devices (desktop, tablet, mobile) while remaining intuitive can be difficult.</w:t>
      </w:r>
    </w:p>
    <w:p w14:paraId="3C603D4B" w14:textId="77777777" w:rsidR="0074755A" w:rsidRDefault="00963624">
      <w:pPr>
        <w:numPr>
          <w:ilvl w:val="0"/>
          <w:numId w:val="26"/>
        </w:numPr>
        <w:spacing w:line="240" w:lineRule="auto"/>
      </w:pPr>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br/>
        <w:t xml:space="preserve">Apply </w:t>
      </w:r>
      <w:r>
        <w:rPr>
          <w:rFonts w:ascii="Times New Roman" w:eastAsia="Times New Roman" w:hAnsi="Times New Roman" w:cs="Times New Roman"/>
          <w:b/>
          <w:color w:val="000000"/>
          <w:sz w:val="24"/>
          <w:szCs w:val="24"/>
        </w:rPr>
        <w:t>responsive design principles</w:t>
      </w:r>
      <w:r>
        <w:rPr>
          <w:rFonts w:ascii="Times New Roman" w:eastAsia="Times New Roman" w:hAnsi="Times New Roman" w:cs="Times New Roman"/>
          <w:color w:val="000000"/>
          <w:sz w:val="24"/>
          <w:szCs w:val="24"/>
        </w:rPr>
        <w:t xml:space="preserve"> using CSS frameworks like </w:t>
      </w:r>
      <w:r>
        <w:rPr>
          <w:rFonts w:ascii="Times New Roman" w:eastAsia="Times New Roman" w:hAnsi="Times New Roman" w:cs="Times New Roman"/>
          <w:b/>
          <w:color w:val="000000"/>
          <w:sz w:val="24"/>
          <w:szCs w:val="24"/>
        </w:rPr>
        <w:t>Bootstrap</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Tailwind CSS</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Test extensively on different devices and screen sizes.</w:t>
      </w:r>
      <w:r>
        <w:rPr>
          <w:rFonts w:ascii="Times New Roman" w:eastAsia="Times New Roman" w:hAnsi="Times New Roman" w:cs="Times New Roman"/>
          <w:color w:val="000000"/>
          <w:sz w:val="24"/>
          <w:szCs w:val="24"/>
        </w:rPr>
        <w:br/>
        <w:t>Use consistent UI components and accessible design practices (keyboard navigation, screen reader support).</w:t>
      </w:r>
    </w:p>
    <w:p w14:paraId="531C45C7" w14:textId="77777777" w:rsidR="0074755A" w:rsidRDefault="0074755A"/>
    <w:p w14:paraId="7EADD3D5" w14:textId="77777777" w:rsidR="0074755A" w:rsidRDefault="0074755A">
      <w:pPr>
        <w:pStyle w:val="Heading3"/>
      </w:pPr>
    </w:p>
    <w:p w14:paraId="6DA48BD6" w14:textId="77777777" w:rsidR="0074755A" w:rsidRDefault="00963624">
      <w:pPr>
        <w:pStyle w:val="Heading3"/>
      </w:pPr>
      <w:r>
        <w:lastRenderedPageBreak/>
        <w:t>Managing State and Performance</w:t>
      </w:r>
    </w:p>
    <w:p w14:paraId="5C957B83" w14:textId="77777777" w:rsidR="0074755A" w:rsidRDefault="00963624">
      <w:pPr>
        <w:numPr>
          <w:ilvl w:val="0"/>
          <w:numId w:val="27"/>
        </w:numPr>
        <w:spacing w:line="240" w:lineRule="auto"/>
      </w:pPr>
      <w:r>
        <w:rPr>
          <w:rFonts w:ascii="Times New Roman" w:eastAsia="Times New Roman" w:hAnsi="Times New Roman" w:cs="Times New Roman"/>
          <w:b/>
          <w:color w:val="000000"/>
          <w:sz w:val="24"/>
          <w:szCs w:val="24"/>
        </w:rPr>
        <w:t>Problem:</w:t>
      </w:r>
      <w:r>
        <w:rPr>
          <w:rFonts w:ascii="Times New Roman" w:eastAsia="Times New Roman" w:hAnsi="Times New Roman" w:cs="Times New Roman"/>
          <w:color w:val="000000"/>
          <w:sz w:val="24"/>
          <w:szCs w:val="24"/>
        </w:rPr>
        <w:br/>
        <w:t>Handling dynamic data changes (adding, editing, deleting tasks) in real-time without lag or UI glitches, especially when the task list grows large.</w:t>
      </w:r>
    </w:p>
    <w:p w14:paraId="6DB04AA5" w14:textId="77777777" w:rsidR="0074755A" w:rsidRDefault="00963624">
      <w:pPr>
        <w:numPr>
          <w:ilvl w:val="0"/>
          <w:numId w:val="27"/>
        </w:numPr>
        <w:spacing w:line="240" w:lineRule="auto"/>
      </w:pPr>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br/>
        <w:t xml:space="preserve">Use efficient frontend state management libraries like </w:t>
      </w:r>
      <w:r>
        <w:rPr>
          <w:rFonts w:ascii="Times New Roman" w:eastAsia="Times New Roman" w:hAnsi="Times New Roman" w:cs="Times New Roman"/>
          <w:b/>
          <w:color w:val="000000"/>
          <w:sz w:val="24"/>
          <w:szCs w:val="24"/>
        </w:rPr>
        <w:t>Redux</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b/>
          <w:color w:val="000000"/>
          <w:sz w:val="24"/>
          <w:szCs w:val="24"/>
        </w:rPr>
        <w:t>Vuex</w:t>
      </w:r>
      <w:proofErr w:type="spellEnd"/>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color w:val="000000"/>
          <w:sz w:val="24"/>
          <w:szCs w:val="24"/>
        </w:rPr>
        <w:t>React’s</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Context API</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t xml:space="preserve">Implement </w:t>
      </w:r>
      <w:r>
        <w:rPr>
          <w:rFonts w:ascii="Times New Roman" w:eastAsia="Times New Roman" w:hAnsi="Times New Roman" w:cs="Times New Roman"/>
          <w:b/>
          <w:color w:val="000000"/>
          <w:sz w:val="24"/>
          <w:szCs w:val="24"/>
        </w:rPr>
        <w:t>pagination</w:t>
      </w:r>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lazy loading</w:t>
      </w:r>
      <w:r>
        <w:rPr>
          <w:rFonts w:ascii="Times New Roman" w:eastAsia="Times New Roman" w:hAnsi="Times New Roman" w:cs="Times New Roman"/>
          <w:color w:val="000000"/>
          <w:sz w:val="24"/>
          <w:szCs w:val="24"/>
        </w:rPr>
        <w:t xml:space="preserve"> if the task list is large.</w:t>
      </w:r>
      <w:r>
        <w:rPr>
          <w:rFonts w:ascii="Times New Roman" w:eastAsia="Times New Roman" w:hAnsi="Times New Roman" w:cs="Times New Roman"/>
          <w:color w:val="000000"/>
          <w:sz w:val="24"/>
          <w:szCs w:val="24"/>
        </w:rPr>
        <w:br/>
        <w:t>Optimize API calls to reduce server load and improve responsiveness.</w:t>
      </w:r>
    </w:p>
    <w:p w14:paraId="1F2C9806" w14:textId="77777777" w:rsidR="0074755A" w:rsidRDefault="00963624">
      <w:pPr>
        <w:pStyle w:val="Heading3"/>
      </w:pPr>
      <w:r>
        <w:t xml:space="preserve"> Handling Errors and Edge Cases</w:t>
      </w:r>
    </w:p>
    <w:p w14:paraId="0CD0F03B" w14:textId="77777777" w:rsidR="0074755A" w:rsidRDefault="00963624">
      <w:pPr>
        <w:numPr>
          <w:ilvl w:val="0"/>
          <w:numId w:val="28"/>
        </w:numPr>
        <w:spacing w:line="240" w:lineRule="auto"/>
      </w:pPr>
      <w:r>
        <w:rPr>
          <w:rFonts w:ascii="Times New Roman" w:eastAsia="Times New Roman" w:hAnsi="Times New Roman" w:cs="Times New Roman"/>
          <w:b/>
          <w:color w:val="000000"/>
          <w:sz w:val="24"/>
          <w:szCs w:val="24"/>
        </w:rPr>
        <w:t>Problem:</w:t>
      </w:r>
      <w:r>
        <w:rPr>
          <w:rFonts w:ascii="Times New Roman" w:eastAsia="Times New Roman" w:hAnsi="Times New Roman" w:cs="Times New Roman"/>
          <w:color w:val="000000"/>
          <w:sz w:val="24"/>
          <w:szCs w:val="24"/>
        </w:rPr>
        <w:br/>
        <w:t>Users might input invalid data, experience connectivity issues, or encounter unexpected app behavior.</w:t>
      </w:r>
    </w:p>
    <w:p w14:paraId="469CB6F0" w14:textId="77777777" w:rsidR="0074755A" w:rsidRDefault="00963624">
      <w:pPr>
        <w:numPr>
          <w:ilvl w:val="0"/>
          <w:numId w:val="28"/>
        </w:numPr>
        <w:spacing w:line="240" w:lineRule="auto"/>
      </w:pPr>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br/>
        <w:t xml:space="preserve">Implement </w:t>
      </w:r>
      <w:r>
        <w:rPr>
          <w:rFonts w:ascii="Times New Roman" w:eastAsia="Times New Roman" w:hAnsi="Times New Roman" w:cs="Times New Roman"/>
          <w:b/>
          <w:color w:val="000000"/>
          <w:sz w:val="24"/>
          <w:szCs w:val="24"/>
        </w:rPr>
        <w:t>input validation</w:t>
      </w:r>
      <w:r>
        <w:rPr>
          <w:rFonts w:ascii="Times New Roman" w:eastAsia="Times New Roman" w:hAnsi="Times New Roman" w:cs="Times New Roman"/>
          <w:color w:val="000000"/>
          <w:sz w:val="24"/>
          <w:szCs w:val="24"/>
        </w:rPr>
        <w:t xml:space="preserve"> both client-side and server-side.</w:t>
      </w:r>
      <w:r>
        <w:rPr>
          <w:rFonts w:ascii="Times New Roman" w:eastAsia="Times New Roman" w:hAnsi="Times New Roman" w:cs="Times New Roman"/>
          <w:color w:val="000000"/>
          <w:sz w:val="24"/>
          <w:szCs w:val="24"/>
        </w:rPr>
        <w:br/>
        <w:t xml:space="preserve">Use </w:t>
      </w:r>
      <w:r>
        <w:rPr>
          <w:rFonts w:ascii="Times New Roman" w:eastAsia="Times New Roman" w:hAnsi="Times New Roman" w:cs="Times New Roman"/>
          <w:b/>
          <w:color w:val="000000"/>
          <w:sz w:val="24"/>
          <w:szCs w:val="24"/>
        </w:rPr>
        <w:t>try-catch</w:t>
      </w:r>
      <w:r>
        <w:rPr>
          <w:rFonts w:ascii="Times New Roman" w:eastAsia="Times New Roman" w:hAnsi="Times New Roman" w:cs="Times New Roman"/>
          <w:color w:val="000000"/>
          <w:sz w:val="24"/>
          <w:szCs w:val="24"/>
        </w:rPr>
        <w:t xml:space="preserve"> blocks and proper error messages to guide users.</w:t>
      </w:r>
      <w:r>
        <w:rPr>
          <w:rFonts w:ascii="Times New Roman" w:eastAsia="Times New Roman" w:hAnsi="Times New Roman" w:cs="Times New Roman"/>
          <w:color w:val="000000"/>
          <w:sz w:val="24"/>
          <w:szCs w:val="24"/>
        </w:rPr>
        <w:br/>
        <w:t xml:space="preserve">Provide </w:t>
      </w:r>
      <w:r>
        <w:rPr>
          <w:rFonts w:ascii="Times New Roman" w:eastAsia="Times New Roman" w:hAnsi="Times New Roman" w:cs="Times New Roman"/>
          <w:b/>
          <w:color w:val="000000"/>
          <w:sz w:val="24"/>
          <w:szCs w:val="24"/>
        </w:rPr>
        <w:t>offline mode</w:t>
      </w:r>
      <w:r>
        <w:rPr>
          <w:rFonts w:ascii="Times New Roman" w:eastAsia="Times New Roman" w:hAnsi="Times New Roman" w:cs="Times New Roman"/>
          <w:color w:val="000000"/>
          <w:sz w:val="24"/>
          <w:szCs w:val="24"/>
        </w:rPr>
        <w:t xml:space="preserve"> or graceful fallback when network is unavailable.</w:t>
      </w:r>
      <w:r>
        <w:rPr>
          <w:rFonts w:ascii="Times New Roman" w:eastAsia="Times New Roman" w:hAnsi="Times New Roman" w:cs="Times New Roman"/>
          <w:color w:val="000000"/>
          <w:sz w:val="24"/>
          <w:szCs w:val="24"/>
        </w:rPr>
        <w:br/>
        <w:t>Log errors for monitoring and debugging.</w:t>
      </w:r>
    </w:p>
    <w:p w14:paraId="0522F52D" w14:textId="77777777" w:rsidR="0074755A" w:rsidRDefault="00963624">
      <w:pPr>
        <w:pStyle w:val="Heading3"/>
      </w:pPr>
      <w:r>
        <w:t xml:space="preserve">  Scalability and Future Feature Integration</w:t>
      </w:r>
    </w:p>
    <w:p w14:paraId="2924669D" w14:textId="77777777" w:rsidR="0074755A" w:rsidRDefault="00963624">
      <w:pPr>
        <w:numPr>
          <w:ilvl w:val="0"/>
          <w:numId w:val="29"/>
        </w:numPr>
        <w:spacing w:line="240" w:lineRule="auto"/>
      </w:pPr>
      <w:r>
        <w:rPr>
          <w:rFonts w:ascii="Times New Roman" w:eastAsia="Times New Roman" w:hAnsi="Times New Roman" w:cs="Times New Roman"/>
          <w:b/>
          <w:color w:val="000000"/>
          <w:sz w:val="24"/>
          <w:szCs w:val="24"/>
        </w:rPr>
        <w:t>Problem:</w:t>
      </w:r>
      <w:r>
        <w:rPr>
          <w:rFonts w:ascii="Times New Roman" w:eastAsia="Times New Roman" w:hAnsi="Times New Roman" w:cs="Times New Roman"/>
          <w:color w:val="000000"/>
          <w:sz w:val="24"/>
          <w:szCs w:val="24"/>
        </w:rPr>
        <w:br/>
        <w:t>Designing the app to accommodate future features like reminders, notifications, collaboration without major rework.</w:t>
      </w:r>
    </w:p>
    <w:p w14:paraId="74814F67" w14:textId="77777777" w:rsidR="0074755A" w:rsidRDefault="00963624">
      <w:pPr>
        <w:numPr>
          <w:ilvl w:val="0"/>
          <w:numId w:val="29"/>
        </w:numPr>
        <w:spacing w:line="240" w:lineRule="auto"/>
      </w:pPr>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br/>
        <w:t xml:space="preserve">Follow </w:t>
      </w:r>
      <w:r>
        <w:rPr>
          <w:rFonts w:ascii="Times New Roman" w:eastAsia="Times New Roman" w:hAnsi="Times New Roman" w:cs="Times New Roman"/>
          <w:b/>
          <w:color w:val="000000"/>
          <w:sz w:val="24"/>
          <w:szCs w:val="24"/>
        </w:rPr>
        <w:t>modular architecture</w:t>
      </w:r>
      <w:r>
        <w:rPr>
          <w:rFonts w:ascii="Times New Roman" w:eastAsia="Times New Roman" w:hAnsi="Times New Roman" w:cs="Times New Roman"/>
          <w:color w:val="000000"/>
          <w:sz w:val="24"/>
          <w:szCs w:val="24"/>
        </w:rPr>
        <w:t xml:space="preserve"> principles, separating concerns (authentication, task management, UI).</w:t>
      </w:r>
      <w:r>
        <w:rPr>
          <w:rFonts w:ascii="Times New Roman" w:eastAsia="Times New Roman" w:hAnsi="Times New Roman" w:cs="Times New Roman"/>
          <w:color w:val="000000"/>
          <w:sz w:val="24"/>
          <w:szCs w:val="24"/>
        </w:rPr>
        <w:br/>
        <w:t xml:space="preserve">Use </w:t>
      </w:r>
      <w:r>
        <w:rPr>
          <w:rFonts w:ascii="Times New Roman" w:eastAsia="Times New Roman" w:hAnsi="Times New Roman" w:cs="Times New Roman"/>
          <w:b/>
          <w:color w:val="000000"/>
          <w:sz w:val="24"/>
          <w:szCs w:val="24"/>
        </w:rPr>
        <w:t>RESTful APIs</w:t>
      </w:r>
      <w:r>
        <w:rPr>
          <w:rFonts w:ascii="Times New Roman" w:eastAsia="Times New Roman" w:hAnsi="Times New Roman" w:cs="Times New Roman"/>
          <w:color w:val="000000"/>
          <w:sz w:val="24"/>
          <w:szCs w:val="24"/>
        </w:rPr>
        <w:t xml:space="preserve"> with versioning.</w:t>
      </w:r>
      <w:r>
        <w:rPr>
          <w:rFonts w:ascii="Times New Roman" w:eastAsia="Times New Roman" w:hAnsi="Times New Roman" w:cs="Times New Roman"/>
          <w:color w:val="000000"/>
          <w:sz w:val="24"/>
          <w:szCs w:val="24"/>
        </w:rPr>
        <w:br/>
        <w:t>Choose flexible databases and scalable hosting solutions (cloud services).</w:t>
      </w:r>
      <w:r>
        <w:rPr>
          <w:rFonts w:ascii="Times New Roman" w:eastAsia="Times New Roman" w:hAnsi="Times New Roman" w:cs="Times New Roman"/>
          <w:color w:val="000000"/>
          <w:sz w:val="24"/>
          <w:szCs w:val="24"/>
        </w:rPr>
        <w:br/>
        <w:t>Write clean, maintainable code with proper documentation.</w:t>
      </w:r>
    </w:p>
    <w:p w14:paraId="1FD00F5E" w14:textId="77777777" w:rsidR="0074755A" w:rsidRDefault="00963624">
      <w:pPr>
        <w:pStyle w:val="Heading3"/>
      </w:pPr>
      <w:r>
        <w:t xml:space="preserve">  Time Zone and Date Management</w:t>
      </w:r>
    </w:p>
    <w:p w14:paraId="0BEA40D3" w14:textId="77777777" w:rsidR="0074755A" w:rsidRDefault="00963624">
      <w:pPr>
        <w:numPr>
          <w:ilvl w:val="0"/>
          <w:numId w:val="30"/>
        </w:numPr>
        <w:spacing w:line="240" w:lineRule="auto"/>
      </w:pPr>
      <w:r>
        <w:rPr>
          <w:rFonts w:ascii="Times New Roman" w:eastAsia="Times New Roman" w:hAnsi="Times New Roman" w:cs="Times New Roman"/>
          <w:b/>
          <w:color w:val="000000"/>
          <w:sz w:val="24"/>
          <w:szCs w:val="24"/>
        </w:rPr>
        <w:t>Problem:</w:t>
      </w:r>
      <w:r>
        <w:rPr>
          <w:rFonts w:ascii="Times New Roman" w:eastAsia="Times New Roman" w:hAnsi="Times New Roman" w:cs="Times New Roman"/>
          <w:color w:val="000000"/>
          <w:sz w:val="24"/>
          <w:szCs w:val="24"/>
        </w:rPr>
        <w:br/>
        <w:t>Handling due dates across different time zones to ensure tasks are due accurately for all users.</w:t>
      </w:r>
    </w:p>
    <w:p w14:paraId="34C5908E" w14:textId="77777777" w:rsidR="0074755A" w:rsidRDefault="00963624">
      <w:pPr>
        <w:numPr>
          <w:ilvl w:val="0"/>
          <w:numId w:val="30"/>
        </w:numPr>
        <w:spacing w:line="240" w:lineRule="auto"/>
      </w:pPr>
      <w:r>
        <w:rPr>
          <w:rFonts w:ascii="Times New Roman" w:eastAsia="Times New Roman" w:hAnsi="Times New Roman" w:cs="Times New Roman"/>
          <w:b/>
          <w:color w:val="000000"/>
          <w:sz w:val="24"/>
          <w:szCs w:val="24"/>
        </w:rPr>
        <w:t>Solution:</w:t>
      </w:r>
      <w:r>
        <w:rPr>
          <w:rFonts w:ascii="Times New Roman" w:eastAsia="Times New Roman" w:hAnsi="Times New Roman" w:cs="Times New Roman"/>
          <w:color w:val="000000"/>
          <w:sz w:val="24"/>
          <w:szCs w:val="24"/>
        </w:rPr>
        <w:br/>
        <w:t xml:space="preserve">Store all date/time values in </w:t>
      </w:r>
      <w:r>
        <w:rPr>
          <w:rFonts w:ascii="Times New Roman" w:eastAsia="Times New Roman" w:hAnsi="Times New Roman" w:cs="Times New Roman"/>
          <w:b/>
          <w:color w:val="000000"/>
          <w:sz w:val="24"/>
          <w:szCs w:val="24"/>
        </w:rPr>
        <w:t>UTC</w:t>
      </w:r>
      <w:r>
        <w:rPr>
          <w:rFonts w:ascii="Times New Roman" w:eastAsia="Times New Roman" w:hAnsi="Times New Roman" w:cs="Times New Roman"/>
          <w:color w:val="000000"/>
          <w:sz w:val="24"/>
          <w:szCs w:val="24"/>
        </w:rPr>
        <w:t xml:space="preserve"> format on the backend.</w:t>
      </w:r>
      <w:r>
        <w:rPr>
          <w:rFonts w:ascii="Times New Roman" w:eastAsia="Times New Roman" w:hAnsi="Times New Roman" w:cs="Times New Roman"/>
          <w:color w:val="000000"/>
          <w:sz w:val="24"/>
          <w:szCs w:val="24"/>
        </w:rPr>
        <w:br/>
        <w:t>Convert to user’s local time zone on the frontend for display.</w:t>
      </w:r>
      <w:r>
        <w:rPr>
          <w:rFonts w:ascii="Times New Roman" w:eastAsia="Times New Roman" w:hAnsi="Times New Roman" w:cs="Times New Roman"/>
          <w:color w:val="000000"/>
          <w:sz w:val="24"/>
          <w:szCs w:val="24"/>
        </w:rPr>
        <w:br/>
        <w:t xml:space="preserve">Use libraries like </w:t>
      </w:r>
      <w:r>
        <w:rPr>
          <w:rFonts w:ascii="Times New Roman" w:eastAsia="Times New Roman" w:hAnsi="Times New Roman" w:cs="Times New Roman"/>
          <w:b/>
          <w:color w:val="000000"/>
          <w:sz w:val="24"/>
          <w:szCs w:val="24"/>
        </w:rPr>
        <w:t>Moment.js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date-</w:t>
      </w:r>
      <w:proofErr w:type="spellStart"/>
      <w:r>
        <w:rPr>
          <w:rFonts w:ascii="Times New Roman" w:eastAsia="Times New Roman" w:hAnsi="Times New Roman" w:cs="Times New Roman"/>
          <w:b/>
          <w:color w:val="000000"/>
          <w:sz w:val="24"/>
          <w:szCs w:val="24"/>
        </w:rPr>
        <w:t>fns</w:t>
      </w:r>
      <w:proofErr w:type="spellEnd"/>
      <w:r>
        <w:rPr>
          <w:rFonts w:ascii="Times New Roman" w:eastAsia="Times New Roman" w:hAnsi="Times New Roman" w:cs="Times New Roman"/>
          <w:color w:val="000000"/>
          <w:sz w:val="24"/>
          <w:szCs w:val="24"/>
        </w:rPr>
        <w:t xml:space="preserve">, or </w:t>
      </w:r>
      <w:r>
        <w:rPr>
          <w:rFonts w:ascii="Times New Roman" w:eastAsia="Times New Roman" w:hAnsi="Times New Roman" w:cs="Times New Roman"/>
          <w:b/>
          <w:color w:val="000000"/>
          <w:sz w:val="24"/>
          <w:szCs w:val="24"/>
        </w:rPr>
        <w:t>Luxon</w:t>
      </w:r>
      <w:r>
        <w:rPr>
          <w:rFonts w:ascii="Times New Roman" w:eastAsia="Times New Roman" w:hAnsi="Times New Roman" w:cs="Times New Roman"/>
          <w:color w:val="000000"/>
          <w:sz w:val="24"/>
          <w:szCs w:val="24"/>
        </w:rPr>
        <w:t xml:space="preserve"> for date-time manipulation.</w:t>
      </w:r>
    </w:p>
    <w:p w14:paraId="1A477061" w14:textId="77777777" w:rsidR="0074755A" w:rsidRDefault="0074755A"/>
    <w:p w14:paraId="41AEF615" w14:textId="77777777" w:rsidR="0074755A" w:rsidRDefault="00963624">
      <w:pPr>
        <w:pStyle w:val="Heading3"/>
        <w:rPr>
          <w:rFonts w:ascii="Arial Black" w:eastAsia="Arial Black" w:hAnsi="Arial Black" w:cs="Arial Black"/>
        </w:rPr>
      </w:pPr>
      <w:r>
        <w:rPr>
          <w:rFonts w:ascii="Arial Black" w:eastAsia="Arial Black" w:hAnsi="Arial Black" w:cs="Arial Black"/>
        </w:rPr>
        <w:t>README &amp; Setup Guide</w:t>
      </w:r>
    </w:p>
    <w:p w14:paraId="702349FC" w14:textId="77777777" w:rsidR="0074755A" w:rsidRDefault="0096362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To-Do List Application is a simple yet powerful web app designed to help users manage their daily tasks. It allows users to register and log in securely, add new tasks, edit existing ones, delete tasks, and mark tasks as completed. The application features a responsive design that works well on desktops, tablets, and mobile devices.</w:t>
      </w:r>
    </w:p>
    <w:p w14:paraId="14DA37E5" w14:textId="77777777" w:rsidR="0074755A" w:rsidRDefault="00963624">
      <w:pPr>
        <w:pStyle w:val="Heading3"/>
      </w:pPr>
      <w:r>
        <w:t>Features</w:t>
      </w:r>
    </w:p>
    <w:p w14:paraId="129EFCAC" w14:textId="77777777" w:rsidR="0074755A" w:rsidRDefault="00963624">
      <w:pPr>
        <w:numPr>
          <w:ilvl w:val="0"/>
          <w:numId w:val="31"/>
        </w:numPr>
        <w:spacing w:line="240" w:lineRule="auto"/>
      </w:pPr>
      <w:r>
        <w:rPr>
          <w:rFonts w:ascii="Times New Roman" w:eastAsia="Times New Roman" w:hAnsi="Times New Roman" w:cs="Times New Roman"/>
          <w:color w:val="000000"/>
          <w:sz w:val="24"/>
          <w:szCs w:val="24"/>
        </w:rPr>
        <w:t>Secure user registration and login with authentication</w:t>
      </w:r>
    </w:p>
    <w:p w14:paraId="785019F6" w14:textId="77777777" w:rsidR="0074755A" w:rsidRDefault="00963624">
      <w:pPr>
        <w:numPr>
          <w:ilvl w:val="0"/>
          <w:numId w:val="31"/>
        </w:numPr>
        <w:spacing w:line="240" w:lineRule="auto"/>
      </w:pPr>
      <w:r>
        <w:rPr>
          <w:rFonts w:ascii="Times New Roman" w:eastAsia="Times New Roman" w:hAnsi="Times New Roman" w:cs="Times New Roman"/>
          <w:color w:val="000000"/>
          <w:sz w:val="24"/>
          <w:szCs w:val="24"/>
        </w:rPr>
        <w:t>Create, read, update, and delete tasks (CRUD operations)</w:t>
      </w:r>
    </w:p>
    <w:p w14:paraId="3400FD83" w14:textId="77777777" w:rsidR="0074755A" w:rsidRDefault="00963624">
      <w:pPr>
        <w:numPr>
          <w:ilvl w:val="0"/>
          <w:numId w:val="31"/>
        </w:numPr>
        <w:spacing w:line="240" w:lineRule="auto"/>
      </w:pPr>
      <w:r>
        <w:rPr>
          <w:rFonts w:ascii="Times New Roman" w:eastAsia="Times New Roman" w:hAnsi="Times New Roman" w:cs="Times New Roman"/>
          <w:color w:val="000000"/>
          <w:sz w:val="24"/>
          <w:szCs w:val="24"/>
        </w:rPr>
        <w:t>Mark tasks as completed or pending</w:t>
      </w:r>
    </w:p>
    <w:p w14:paraId="250A49E8" w14:textId="77777777" w:rsidR="0074755A" w:rsidRDefault="00963624">
      <w:pPr>
        <w:numPr>
          <w:ilvl w:val="0"/>
          <w:numId w:val="31"/>
        </w:numPr>
        <w:spacing w:line="240" w:lineRule="auto"/>
      </w:pPr>
      <w:r>
        <w:rPr>
          <w:rFonts w:ascii="Times New Roman" w:eastAsia="Times New Roman" w:hAnsi="Times New Roman" w:cs="Times New Roman"/>
          <w:color w:val="000000"/>
          <w:sz w:val="24"/>
          <w:szCs w:val="24"/>
        </w:rPr>
        <w:t>Filter and search tasks by status or keywords</w:t>
      </w:r>
    </w:p>
    <w:p w14:paraId="16C20F6B" w14:textId="77777777" w:rsidR="0074755A" w:rsidRDefault="00963624">
      <w:pPr>
        <w:numPr>
          <w:ilvl w:val="0"/>
          <w:numId w:val="31"/>
        </w:numPr>
        <w:spacing w:line="240" w:lineRule="auto"/>
      </w:pPr>
      <w:r>
        <w:rPr>
          <w:rFonts w:ascii="Times New Roman" w:eastAsia="Times New Roman" w:hAnsi="Times New Roman" w:cs="Times New Roman"/>
          <w:color w:val="000000"/>
          <w:sz w:val="24"/>
          <w:szCs w:val="24"/>
        </w:rPr>
        <w:t>Responsive and user-friendly interface</w:t>
      </w:r>
    </w:p>
    <w:p w14:paraId="2DD62FF3" w14:textId="77777777" w:rsidR="0074755A" w:rsidRDefault="00963624">
      <w:pPr>
        <w:numPr>
          <w:ilvl w:val="0"/>
          <w:numId w:val="31"/>
        </w:numPr>
        <w:spacing w:line="240" w:lineRule="auto"/>
      </w:pPr>
      <w:r>
        <w:rPr>
          <w:rFonts w:ascii="Times New Roman" w:eastAsia="Times New Roman" w:hAnsi="Times New Roman" w:cs="Times New Roman"/>
          <w:color w:val="000000"/>
          <w:sz w:val="24"/>
          <w:szCs w:val="24"/>
        </w:rPr>
        <w:t>Backend API to manage data securely</w:t>
      </w:r>
    </w:p>
    <w:p w14:paraId="0CFA39F9" w14:textId="77777777" w:rsidR="0074755A" w:rsidRDefault="00963624">
      <w:pPr>
        <w:pStyle w:val="Heading3"/>
      </w:pPr>
      <w:r>
        <w:t>Technology Stack</w:t>
      </w:r>
    </w:p>
    <w:p w14:paraId="768EBDE0" w14:textId="77777777" w:rsidR="0074755A" w:rsidRDefault="00963624">
      <w:pPr>
        <w:numPr>
          <w:ilvl w:val="0"/>
          <w:numId w:val="32"/>
        </w:numPr>
        <w:spacing w:line="240" w:lineRule="auto"/>
      </w:pPr>
      <w:r>
        <w:rPr>
          <w:rFonts w:ascii="Times New Roman" w:eastAsia="Times New Roman" w:hAnsi="Times New Roman" w:cs="Times New Roman"/>
          <w:b/>
          <w:color w:val="000000"/>
          <w:sz w:val="24"/>
          <w:szCs w:val="24"/>
        </w:rPr>
        <w:t>Frontend:</w:t>
      </w:r>
      <w:r>
        <w:rPr>
          <w:rFonts w:ascii="Times New Roman" w:eastAsia="Times New Roman" w:hAnsi="Times New Roman" w:cs="Times New Roman"/>
          <w:color w:val="000000"/>
          <w:sz w:val="24"/>
          <w:szCs w:val="24"/>
        </w:rPr>
        <w:t xml:space="preserve"> Built with React.js (or your preferred framework)</w:t>
      </w:r>
    </w:p>
    <w:p w14:paraId="5D1731F6" w14:textId="77777777" w:rsidR="0074755A" w:rsidRDefault="00963624">
      <w:pPr>
        <w:numPr>
          <w:ilvl w:val="0"/>
          <w:numId w:val="32"/>
        </w:numPr>
        <w:spacing w:line="240" w:lineRule="auto"/>
      </w:pPr>
      <w:r>
        <w:rPr>
          <w:rFonts w:ascii="Times New Roman" w:eastAsia="Times New Roman" w:hAnsi="Times New Roman" w:cs="Times New Roman"/>
          <w:b/>
          <w:color w:val="000000"/>
          <w:sz w:val="24"/>
          <w:szCs w:val="24"/>
        </w:rPr>
        <w:t>Backend:</w:t>
      </w:r>
      <w:r>
        <w:rPr>
          <w:rFonts w:ascii="Times New Roman" w:eastAsia="Times New Roman" w:hAnsi="Times New Roman" w:cs="Times New Roman"/>
          <w:color w:val="000000"/>
          <w:sz w:val="24"/>
          <w:szCs w:val="24"/>
        </w:rPr>
        <w:t xml:space="preserve"> Node.js with Express.js for RESTful API development</w:t>
      </w:r>
    </w:p>
    <w:p w14:paraId="5DE4804F" w14:textId="77777777" w:rsidR="0074755A" w:rsidRDefault="00963624">
      <w:pPr>
        <w:numPr>
          <w:ilvl w:val="0"/>
          <w:numId w:val="32"/>
        </w:numPr>
        <w:spacing w:line="240" w:lineRule="auto"/>
      </w:pPr>
      <w:r>
        <w:rPr>
          <w:rFonts w:ascii="Times New Roman" w:eastAsia="Times New Roman" w:hAnsi="Times New Roman" w:cs="Times New Roman"/>
          <w:b/>
          <w:color w:val="000000"/>
          <w:sz w:val="24"/>
          <w:szCs w:val="24"/>
        </w:rPr>
        <w:t>Database:</w:t>
      </w:r>
      <w:r>
        <w:rPr>
          <w:rFonts w:ascii="Times New Roman" w:eastAsia="Times New Roman" w:hAnsi="Times New Roman" w:cs="Times New Roman"/>
          <w:color w:val="000000"/>
          <w:sz w:val="24"/>
          <w:szCs w:val="24"/>
        </w:rPr>
        <w:t xml:space="preserve"> MongoDB for storing user data and tasks</w:t>
      </w:r>
    </w:p>
    <w:p w14:paraId="221B3DA7" w14:textId="77777777" w:rsidR="0074755A" w:rsidRDefault="00963624">
      <w:pPr>
        <w:numPr>
          <w:ilvl w:val="0"/>
          <w:numId w:val="32"/>
        </w:numPr>
        <w:spacing w:line="240" w:lineRule="auto"/>
      </w:pPr>
      <w:r>
        <w:rPr>
          <w:rFonts w:ascii="Times New Roman" w:eastAsia="Times New Roman" w:hAnsi="Times New Roman" w:cs="Times New Roman"/>
          <w:b/>
          <w:color w:val="000000"/>
          <w:sz w:val="24"/>
          <w:szCs w:val="24"/>
        </w:rPr>
        <w:t>Authentication:</w:t>
      </w:r>
      <w:r>
        <w:rPr>
          <w:rFonts w:ascii="Times New Roman" w:eastAsia="Times New Roman" w:hAnsi="Times New Roman" w:cs="Times New Roman"/>
          <w:color w:val="000000"/>
          <w:sz w:val="24"/>
          <w:szCs w:val="24"/>
        </w:rPr>
        <w:t xml:space="preserve"> JSON Web Tokens (JWT) for secure user sessions</w:t>
      </w:r>
    </w:p>
    <w:p w14:paraId="0A18F92D" w14:textId="77777777" w:rsidR="0074755A" w:rsidRDefault="00963624">
      <w:pPr>
        <w:numPr>
          <w:ilvl w:val="0"/>
          <w:numId w:val="32"/>
        </w:numPr>
        <w:spacing w:line="240" w:lineRule="auto"/>
      </w:pPr>
      <w:r>
        <w:rPr>
          <w:rFonts w:ascii="Times New Roman" w:eastAsia="Times New Roman" w:hAnsi="Times New Roman" w:cs="Times New Roman"/>
          <w:b/>
          <w:color w:val="000000"/>
          <w:sz w:val="24"/>
          <w:szCs w:val="24"/>
        </w:rPr>
        <w:t>Styling:</w:t>
      </w:r>
      <w:r>
        <w:rPr>
          <w:rFonts w:ascii="Times New Roman" w:eastAsia="Times New Roman" w:hAnsi="Times New Roman" w:cs="Times New Roman"/>
          <w:color w:val="000000"/>
          <w:sz w:val="24"/>
          <w:szCs w:val="24"/>
        </w:rPr>
        <w:t xml:space="preserve"> CSS framework like Bootstrap or Tailwind CSS for responsive design</w:t>
      </w:r>
    </w:p>
    <w:p w14:paraId="7B1BEE17" w14:textId="77777777" w:rsidR="0074755A" w:rsidRDefault="00963624">
      <w:pPr>
        <w:pStyle w:val="Heading3"/>
      </w:pPr>
      <w:r>
        <w:t>Application Set Up</w:t>
      </w:r>
    </w:p>
    <w:p w14:paraId="7989D1C7" w14:textId="77777777" w:rsidR="0074755A" w:rsidRDefault="00963624">
      <w:pPr>
        <w:pStyle w:val="Heading3"/>
      </w:pPr>
      <w:r>
        <w:t xml:space="preserve">   Prerequisites</w:t>
      </w:r>
    </w:p>
    <w:p w14:paraId="3741AF03" w14:textId="77777777" w:rsidR="0074755A" w:rsidRDefault="00963624">
      <w:pPr>
        <w:numPr>
          <w:ilvl w:val="0"/>
          <w:numId w:val="33"/>
        </w:numPr>
        <w:spacing w:line="240" w:lineRule="auto"/>
      </w:pPr>
      <w:r>
        <w:rPr>
          <w:rFonts w:ascii="Times New Roman" w:eastAsia="Times New Roman" w:hAnsi="Times New Roman" w:cs="Times New Roman"/>
          <w:color w:val="000000"/>
          <w:sz w:val="24"/>
          <w:szCs w:val="24"/>
        </w:rPr>
        <w:t>Node.js (version 14 or above recommended)</w:t>
      </w:r>
    </w:p>
    <w:p w14:paraId="6DE3D955" w14:textId="77777777" w:rsidR="0074755A" w:rsidRDefault="00963624">
      <w:pPr>
        <w:numPr>
          <w:ilvl w:val="0"/>
          <w:numId w:val="33"/>
        </w:numPr>
        <w:spacing w:line="240" w:lineRule="auto"/>
      </w:pPr>
      <w:proofErr w:type="spellStart"/>
      <w:r>
        <w:rPr>
          <w:rFonts w:ascii="Times New Roman" w:eastAsia="Times New Roman" w:hAnsi="Times New Roman" w:cs="Times New Roman"/>
          <w:color w:val="000000"/>
          <w:sz w:val="24"/>
          <w:szCs w:val="24"/>
        </w:rPr>
        <w:t>npm</w:t>
      </w:r>
      <w:proofErr w:type="spellEnd"/>
      <w:r>
        <w:rPr>
          <w:rFonts w:ascii="Times New Roman" w:eastAsia="Times New Roman" w:hAnsi="Times New Roman" w:cs="Times New Roman"/>
          <w:color w:val="000000"/>
          <w:sz w:val="24"/>
          <w:szCs w:val="24"/>
        </w:rPr>
        <w:t xml:space="preserve"> (Node Package Manager) or yarn</w:t>
      </w:r>
    </w:p>
    <w:p w14:paraId="59158A83" w14:textId="77777777" w:rsidR="0074755A" w:rsidRDefault="00963624">
      <w:pPr>
        <w:numPr>
          <w:ilvl w:val="0"/>
          <w:numId w:val="33"/>
        </w:numPr>
        <w:spacing w:line="240" w:lineRule="auto"/>
      </w:pPr>
      <w:r>
        <w:rPr>
          <w:rFonts w:ascii="Times New Roman" w:eastAsia="Times New Roman" w:hAnsi="Times New Roman" w:cs="Times New Roman"/>
          <w:color w:val="000000"/>
          <w:sz w:val="24"/>
          <w:szCs w:val="24"/>
        </w:rPr>
        <w:t>MongoDB (local installation or access to a cloud service like MongoDB Atlas)</w:t>
      </w:r>
    </w:p>
    <w:p w14:paraId="2A6FAE84" w14:textId="77777777" w:rsidR="0074755A" w:rsidRDefault="00963624">
      <w:pPr>
        <w:pStyle w:val="Heading3"/>
      </w:pPr>
      <w:r>
        <w:t xml:space="preserve">   Step-by-Step Setup</w:t>
      </w:r>
    </w:p>
    <w:p w14:paraId="1986B926" w14:textId="77777777" w:rsidR="0074755A" w:rsidRDefault="00963624">
      <w:pPr>
        <w:numPr>
          <w:ilvl w:val="0"/>
          <w:numId w:val="34"/>
        </w:numPr>
        <w:spacing w:line="240" w:lineRule="auto"/>
      </w:pPr>
      <w:r>
        <w:rPr>
          <w:rFonts w:ascii="Times New Roman" w:eastAsia="Times New Roman" w:hAnsi="Times New Roman" w:cs="Times New Roman"/>
          <w:b/>
          <w:color w:val="000000"/>
          <w:sz w:val="24"/>
          <w:szCs w:val="24"/>
        </w:rPr>
        <w:t>Clone the project repository</w:t>
      </w:r>
      <w:r>
        <w:rPr>
          <w:rFonts w:ascii="Times New Roman" w:eastAsia="Times New Roman" w:hAnsi="Times New Roman" w:cs="Times New Roman"/>
          <w:color w:val="000000"/>
          <w:sz w:val="24"/>
          <w:szCs w:val="24"/>
        </w:rPr>
        <w:t xml:space="preserve"> from GitHub using the command:</w:t>
      </w:r>
      <w:r>
        <w:rPr>
          <w:rFonts w:ascii="Times New Roman" w:eastAsia="Times New Roman" w:hAnsi="Times New Roman" w:cs="Times New Roman"/>
          <w:color w:val="000000"/>
          <w:sz w:val="24"/>
          <w:szCs w:val="24"/>
        </w:rPr>
        <w:br/>
      </w:r>
      <w:r>
        <w:rPr>
          <w:rFonts w:ascii="Courier New" w:eastAsia="Courier New" w:hAnsi="Courier New" w:cs="Courier New"/>
          <w:color w:val="000000"/>
          <w:sz w:val="20"/>
          <w:szCs w:val="20"/>
        </w:rPr>
        <w:t>git clone https://github.com/yourusername/todo-list-app.git</w:t>
      </w:r>
    </w:p>
    <w:p w14:paraId="6079AD50" w14:textId="77777777" w:rsidR="0074755A" w:rsidRDefault="00963624">
      <w:pPr>
        <w:numPr>
          <w:ilvl w:val="0"/>
          <w:numId w:val="34"/>
        </w:numPr>
        <w:spacing w:line="240" w:lineRule="auto"/>
      </w:pPr>
      <w:r>
        <w:rPr>
          <w:rFonts w:ascii="Times New Roman" w:eastAsia="Times New Roman" w:hAnsi="Times New Roman" w:cs="Times New Roman"/>
          <w:b/>
          <w:color w:val="000000"/>
          <w:sz w:val="24"/>
          <w:szCs w:val="24"/>
        </w:rPr>
        <w:lastRenderedPageBreak/>
        <w:t>Navigate to the project directory:</w:t>
      </w:r>
      <w:r>
        <w:rPr>
          <w:rFonts w:ascii="Times New Roman" w:eastAsia="Times New Roman" w:hAnsi="Times New Roman" w:cs="Times New Roman"/>
          <w:color w:val="000000"/>
          <w:sz w:val="24"/>
          <w:szCs w:val="24"/>
        </w:rPr>
        <w:br/>
      </w:r>
      <w:r>
        <w:rPr>
          <w:rFonts w:ascii="Courier New" w:eastAsia="Courier New" w:hAnsi="Courier New" w:cs="Courier New"/>
          <w:color w:val="000000"/>
          <w:sz w:val="20"/>
          <w:szCs w:val="20"/>
        </w:rPr>
        <w:t xml:space="preserve">cd </w:t>
      </w:r>
      <w:proofErr w:type="spellStart"/>
      <w:r>
        <w:rPr>
          <w:rFonts w:ascii="Courier New" w:eastAsia="Courier New" w:hAnsi="Courier New" w:cs="Courier New"/>
          <w:color w:val="000000"/>
          <w:sz w:val="20"/>
          <w:szCs w:val="20"/>
        </w:rPr>
        <w:t>todo</w:t>
      </w:r>
      <w:proofErr w:type="spellEnd"/>
      <w:r>
        <w:rPr>
          <w:rFonts w:ascii="Courier New" w:eastAsia="Courier New" w:hAnsi="Courier New" w:cs="Courier New"/>
          <w:color w:val="000000"/>
          <w:sz w:val="20"/>
          <w:szCs w:val="20"/>
        </w:rPr>
        <w:t>-list-app</w:t>
      </w:r>
    </w:p>
    <w:p w14:paraId="36FAACFB" w14:textId="77777777" w:rsidR="0074755A" w:rsidRDefault="00963624">
      <w:pPr>
        <w:numPr>
          <w:ilvl w:val="0"/>
          <w:numId w:val="34"/>
        </w:numPr>
        <w:spacing w:line="240" w:lineRule="auto"/>
      </w:pPr>
      <w:r>
        <w:rPr>
          <w:rFonts w:ascii="Times New Roman" w:eastAsia="Times New Roman" w:hAnsi="Times New Roman" w:cs="Times New Roman"/>
          <w:b/>
          <w:color w:val="000000"/>
          <w:sz w:val="24"/>
          <w:szCs w:val="24"/>
        </w:rPr>
        <w:t>Backend setup:</w:t>
      </w:r>
    </w:p>
    <w:p w14:paraId="49CAE7A2" w14:textId="77777777" w:rsidR="0074755A" w:rsidRDefault="00963624">
      <w:pPr>
        <w:numPr>
          <w:ilvl w:val="1"/>
          <w:numId w:val="34"/>
        </w:numPr>
        <w:spacing w:line="240" w:lineRule="auto"/>
      </w:pPr>
      <w:r>
        <w:rPr>
          <w:rFonts w:ascii="Times New Roman" w:eastAsia="Times New Roman" w:hAnsi="Times New Roman" w:cs="Times New Roman"/>
          <w:color w:val="000000"/>
          <w:sz w:val="24"/>
          <w:szCs w:val="24"/>
        </w:rPr>
        <w:t xml:space="preserve">Go to the backend folder: </w:t>
      </w:r>
      <w:r>
        <w:rPr>
          <w:rFonts w:ascii="Courier New" w:eastAsia="Courier New" w:hAnsi="Courier New" w:cs="Courier New"/>
          <w:color w:val="000000"/>
          <w:sz w:val="20"/>
          <w:szCs w:val="20"/>
        </w:rPr>
        <w:t>cd backend</w:t>
      </w:r>
    </w:p>
    <w:p w14:paraId="08251283" w14:textId="77777777" w:rsidR="0074755A" w:rsidRDefault="00963624">
      <w:pPr>
        <w:numPr>
          <w:ilvl w:val="1"/>
          <w:numId w:val="34"/>
        </w:numPr>
        <w:spacing w:line="240" w:lineRule="auto"/>
      </w:pPr>
      <w:r>
        <w:rPr>
          <w:rFonts w:ascii="Times New Roman" w:eastAsia="Times New Roman" w:hAnsi="Times New Roman" w:cs="Times New Roman"/>
          <w:color w:val="000000"/>
          <w:sz w:val="24"/>
          <w:szCs w:val="24"/>
        </w:rPr>
        <w:t xml:space="preserve">Install dependencies by running: </w:t>
      </w:r>
      <w:proofErr w:type="spellStart"/>
      <w:r>
        <w:rPr>
          <w:rFonts w:ascii="Courier New" w:eastAsia="Courier New" w:hAnsi="Courier New" w:cs="Courier New"/>
          <w:color w:val="000000"/>
          <w:sz w:val="20"/>
          <w:szCs w:val="20"/>
        </w:rPr>
        <w:t>npm</w:t>
      </w:r>
      <w:proofErr w:type="spellEnd"/>
      <w:r>
        <w:rPr>
          <w:rFonts w:ascii="Courier New" w:eastAsia="Courier New" w:hAnsi="Courier New" w:cs="Courier New"/>
          <w:color w:val="000000"/>
          <w:sz w:val="20"/>
          <w:szCs w:val="20"/>
        </w:rPr>
        <w:t xml:space="preserve"> install</w:t>
      </w:r>
    </w:p>
    <w:p w14:paraId="1143EB35" w14:textId="77777777" w:rsidR="0074755A" w:rsidRDefault="00963624">
      <w:pPr>
        <w:numPr>
          <w:ilvl w:val="1"/>
          <w:numId w:val="34"/>
        </w:numPr>
        <w:spacing w:line="240" w:lineRule="auto"/>
      </w:pPr>
      <w:r>
        <w:rPr>
          <w:rFonts w:ascii="Times New Roman" w:eastAsia="Times New Roman" w:hAnsi="Times New Roman" w:cs="Times New Roman"/>
          <w:color w:val="000000"/>
          <w:sz w:val="24"/>
          <w:szCs w:val="24"/>
        </w:rPr>
        <w:t xml:space="preserve">Create a </w:t>
      </w:r>
      <w:r>
        <w:rPr>
          <w:rFonts w:ascii="Courier New" w:eastAsia="Courier New" w:hAnsi="Courier New" w:cs="Courier New"/>
          <w:color w:val="000000"/>
          <w:sz w:val="20"/>
          <w:szCs w:val="20"/>
        </w:rPr>
        <w:t>.env</w:t>
      </w:r>
      <w:r>
        <w:rPr>
          <w:rFonts w:ascii="Times New Roman" w:eastAsia="Times New Roman" w:hAnsi="Times New Roman" w:cs="Times New Roman"/>
          <w:color w:val="000000"/>
          <w:sz w:val="24"/>
          <w:szCs w:val="24"/>
        </w:rPr>
        <w:t xml:space="preserve"> file in the backend folder with the following variables:</w:t>
      </w:r>
    </w:p>
    <w:p w14:paraId="75A30BE5" w14:textId="77777777" w:rsidR="0074755A" w:rsidRDefault="00963624">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PORT=5000</w:t>
      </w:r>
    </w:p>
    <w:p w14:paraId="0B0C4083" w14:textId="77777777" w:rsidR="0074755A" w:rsidRDefault="00963624">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MONGO_URI=</w:t>
      </w:r>
      <w:proofErr w:type="spellStart"/>
      <w:r>
        <w:rPr>
          <w:rFonts w:ascii="Courier New" w:eastAsia="Courier New" w:hAnsi="Courier New" w:cs="Courier New"/>
          <w:color w:val="000000"/>
          <w:sz w:val="20"/>
          <w:szCs w:val="20"/>
        </w:rPr>
        <w:t>your_mongodb_connection_string</w:t>
      </w:r>
      <w:proofErr w:type="spellEnd"/>
    </w:p>
    <w:p w14:paraId="70139FDA" w14:textId="77777777" w:rsidR="0074755A" w:rsidRDefault="00963624">
      <w:pPr>
        <w:numPr>
          <w:ilvl w:val="1"/>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JWT_SECRET=</w:t>
      </w:r>
      <w:proofErr w:type="spellStart"/>
      <w:r>
        <w:rPr>
          <w:rFonts w:ascii="Courier New" w:eastAsia="Courier New" w:hAnsi="Courier New" w:cs="Courier New"/>
          <w:color w:val="000000"/>
          <w:sz w:val="20"/>
          <w:szCs w:val="20"/>
        </w:rPr>
        <w:t>your_jwt_secret_key</w:t>
      </w:r>
      <w:proofErr w:type="spellEnd"/>
    </w:p>
    <w:p w14:paraId="3BE86C3A" w14:textId="77777777" w:rsidR="0074755A" w:rsidRDefault="0074755A">
      <w:pPr>
        <w:spacing w:line="240" w:lineRule="auto"/>
        <w:ind w:left="720"/>
        <w:rPr>
          <w:rFonts w:ascii="Times New Roman" w:eastAsia="Times New Roman" w:hAnsi="Times New Roman" w:cs="Times New Roman"/>
          <w:color w:val="000000"/>
          <w:sz w:val="24"/>
          <w:szCs w:val="24"/>
        </w:rPr>
      </w:pPr>
    </w:p>
    <w:p w14:paraId="5E8CB4A0" w14:textId="77777777" w:rsidR="0074755A" w:rsidRDefault="00963624">
      <w:pPr>
        <w:numPr>
          <w:ilvl w:val="0"/>
          <w:numId w:val="34"/>
        </w:numPr>
        <w:spacing w:line="240" w:lineRule="auto"/>
      </w:pPr>
      <w:r>
        <w:rPr>
          <w:rFonts w:ascii="Times New Roman" w:eastAsia="Times New Roman" w:hAnsi="Times New Roman" w:cs="Times New Roman"/>
          <w:b/>
          <w:color w:val="000000"/>
          <w:sz w:val="24"/>
          <w:szCs w:val="24"/>
        </w:rPr>
        <w:t>Frontend setup:</w:t>
      </w:r>
    </w:p>
    <w:p w14:paraId="56FA49DF" w14:textId="77777777" w:rsidR="0074755A" w:rsidRDefault="00963624">
      <w:pPr>
        <w:numPr>
          <w:ilvl w:val="1"/>
          <w:numId w:val="34"/>
        </w:numPr>
        <w:spacing w:line="240" w:lineRule="auto"/>
      </w:pPr>
      <w:r>
        <w:rPr>
          <w:rFonts w:ascii="Times New Roman" w:eastAsia="Times New Roman" w:hAnsi="Times New Roman" w:cs="Times New Roman"/>
          <w:color w:val="000000"/>
          <w:sz w:val="24"/>
          <w:szCs w:val="24"/>
        </w:rPr>
        <w:t xml:space="preserve">Open a new terminal window and navigate to the frontend folder: </w:t>
      </w:r>
      <w:r>
        <w:rPr>
          <w:rFonts w:ascii="Courier New" w:eastAsia="Courier New" w:hAnsi="Courier New" w:cs="Courier New"/>
          <w:color w:val="000000"/>
          <w:sz w:val="20"/>
          <w:szCs w:val="20"/>
        </w:rPr>
        <w:t>cd frontend</w:t>
      </w:r>
    </w:p>
    <w:p w14:paraId="5AF0D17E" w14:textId="77777777" w:rsidR="0074755A" w:rsidRDefault="00963624">
      <w:pPr>
        <w:numPr>
          <w:ilvl w:val="1"/>
          <w:numId w:val="34"/>
        </w:numPr>
        <w:spacing w:line="240" w:lineRule="auto"/>
      </w:pPr>
      <w:r>
        <w:rPr>
          <w:rFonts w:ascii="Times New Roman" w:eastAsia="Times New Roman" w:hAnsi="Times New Roman" w:cs="Times New Roman"/>
          <w:color w:val="000000"/>
          <w:sz w:val="24"/>
          <w:szCs w:val="24"/>
        </w:rPr>
        <w:t xml:space="preserve">Install dependencies: </w:t>
      </w:r>
      <w:proofErr w:type="spellStart"/>
      <w:r>
        <w:rPr>
          <w:rFonts w:ascii="Courier New" w:eastAsia="Courier New" w:hAnsi="Courier New" w:cs="Courier New"/>
          <w:color w:val="000000"/>
          <w:sz w:val="20"/>
          <w:szCs w:val="20"/>
        </w:rPr>
        <w:t>npm</w:t>
      </w:r>
      <w:proofErr w:type="spellEnd"/>
      <w:r>
        <w:rPr>
          <w:rFonts w:ascii="Courier New" w:eastAsia="Courier New" w:hAnsi="Courier New" w:cs="Courier New"/>
          <w:color w:val="000000"/>
          <w:sz w:val="20"/>
          <w:szCs w:val="20"/>
        </w:rPr>
        <w:t xml:space="preserve"> install</w:t>
      </w:r>
    </w:p>
    <w:p w14:paraId="63A1B4AD" w14:textId="77777777" w:rsidR="0074755A" w:rsidRDefault="00963624">
      <w:pPr>
        <w:numPr>
          <w:ilvl w:val="1"/>
          <w:numId w:val="34"/>
        </w:numPr>
        <w:spacing w:line="240" w:lineRule="auto"/>
      </w:pPr>
      <w:r>
        <w:rPr>
          <w:rFonts w:ascii="Times New Roman" w:eastAsia="Times New Roman" w:hAnsi="Times New Roman" w:cs="Times New Roman"/>
          <w:color w:val="000000"/>
          <w:sz w:val="24"/>
          <w:szCs w:val="24"/>
        </w:rPr>
        <w:t xml:space="preserve">Start the frontend server: </w:t>
      </w:r>
      <w:proofErr w:type="spellStart"/>
      <w:r>
        <w:rPr>
          <w:rFonts w:ascii="Courier New" w:eastAsia="Courier New" w:hAnsi="Courier New" w:cs="Courier New"/>
          <w:color w:val="000000"/>
          <w:sz w:val="20"/>
          <w:szCs w:val="20"/>
        </w:rPr>
        <w:t>npm</w:t>
      </w:r>
      <w:proofErr w:type="spellEnd"/>
      <w:r>
        <w:rPr>
          <w:rFonts w:ascii="Courier New" w:eastAsia="Courier New" w:hAnsi="Courier New" w:cs="Courier New"/>
          <w:color w:val="000000"/>
          <w:sz w:val="20"/>
          <w:szCs w:val="20"/>
        </w:rPr>
        <w:t xml:space="preserve"> start</w:t>
      </w:r>
      <w:r>
        <w:rPr>
          <w:rFonts w:ascii="Times New Roman" w:eastAsia="Times New Roman" w:hAnsi="Times New Roman" w:cs="Times New Roman"/>
          <w:color w:val="000000"/>
          <w:sz w:val="24"/>
          <w:szCs w:val="24"/>
        </w:rPr>
        <w:br/>
        <w:t xml:space="preserve">The frontend will be available at </w:t>
      </w:r>
      <w:r>
        <w:rPr>
          <w:rFonts w:ascii="Courier New" w:eastAsia="Courier New" w:hAnsi="Courier New" w:cs="Courier New"/>
          <w:color w:val="000000"/>
          <w:sz w:val="20"/>
          <w:szCs w:val="20"/>
        </w:rPr>
        <w:t>http://localhost:3000</w:t>
      </w:r>
    </w:p>
    <w:p w14:paraId="4D9D2BE3" w14:textId="77777777" w:rsidR="0074755A" w:rsidRDefault="00963624">
      <w:pPr>
        <w:pStyle w:val="Heading3"/>
      </w:pPr>
      <w:r>
        <w:t xml:space="preserve"> Application</w:t>
      </w:r>
    </w:p>
    <w:p w14:paraId="21A9718B" w14:textId="77777777" w:rsidR="0074755A" w:rsidRDefault="00963624">
      <w:pPr>
        <w:numPr>
          <w:ilvl w:val="0"/>
          <w:numId w:val="35"/>
        </w:numPr>
        <w:spacing w:line="240" w:lineRule="auto"/>
      </w:pPr>
      <w:r>
        <w:rPr>
          <w:rFonts w:ascii="Times New Roman" w:eastAsia="Times New Roman" w:hAnsi="Times New Roman" w:cs="Times New Roman"/>
          <w:color w:val="000000"/>
          <w:sz w:val="24"/>
          <w:szCs w:val="24"/>
        </w:rPr>
        <w:t>Open the frontend URL in your browser.</w:t>
      </w:r>
    </w:p>
    <w:p w14:paraId="7C759F4F" w14:textId="77777777" w:rsidR="0074755A" w:rsidRDefault="00963624">
      <w:pPr>
        <w:numPr>
          <w:ilvl w:val="0"/>
          <w:numId w:val="35"/>
        </w:numPr>
        <w:spacing w:line="240" w:lineRule="auto"/>
      </w:pPr>
      <w:r>
        <w:rPr>
          <w:rFonts w:ascii="Times New Roman" w:eastAsia="Times New Roman" w:hAnsi="Times New Roman" w:cs="Times New Roman"/>
          <w:color w:val="000000"/>
          <w:sz w:val="24"/>
          <w:szCs w:val="24"/>
        </w:rPr>
        <w:t>Register a new user account or log in with existing credentials.</w:t>
      </w:r>
    </w:p>
    <w:p w14:paraId="476D9448" w14:textId="77777777" w:rsidR="0074755A" w:rsidRDefault="00963624">
      <w:pPr>
        <w:numPr>
          <w:ilvl w:val="0"/>
          <w:numId w:val="35"/>
        </w:numPr>
        <w:spacing w:line="240" w:lineRule="auto"/>
      </w:pPr>
      <w:r>
        <w:rPr>
          <w:rFonts w:ascii="Times New Roman" w:eastAsia="Times New Roman" w:hAnsi="Times New Roman" w:cs="Times New Roman"/>
          <w:color w:val="000000"/>
          <w:sz w:val="24"/>
          <w:szCs w:val="24"/>
        </w:rPr>
        <w:t>Add tasks by filling out the task form with title, description, due date, and priority.</w:t>
      </w:r>
    </w:p>
    <w:p w14:paraId="51DE6E4A" w14:textId="77777777" w:rsidR="0074755A" w:rsidRDefault="00963624">
      <w:pPr>
        <w:numPr>
          <w:ilvl w:val="0"/>
          <w:numId w:val="35"/>
        </w:numPr>
        <w:spacing w:line="240" w:lineRule="auto"/>
      </w:pPr>
      <w:r>
        <w:rPr>
          <w:rFonts w:ascii="Times New Roman" w:eastAsia="Times New Roman" w:hAnsi="Times New Roman" w:cs="Times New Roman"/>
          <w:color w:val="000000"/>
          <w:sz w:val="24"/>
          <w:szCs w:val="24"/>
        </w:rPr>
        <w:t>View your tasks in the dashboard, edit or delete tasks as needed.</w:t>
      </w:r>
    </w:p>
    <w:p w14:paraId="5D39E872" w14:textId="77777777" w:rsidR="0074755A" w:rsidRDefault="00963624">
      <w:pPr>
        <w:numPr>
          <w:ilvl w:val="0"/>
          <w:numId w:val="35"/>
        </w:numPr>
        <w:spacing w:line="240" w:lineRule="auto"/>
      </w:pPr>
      <w:r>
        <w:rPr>
          <w:rFonts w:ascii="Times New Roman" w:eastAsia="Times New Roman" w:hAnsi="Times New Roman" w:cs="Times New Roman"/>
          <w:color w:val="000000"/>
          <w:sz w:val="24"/>
          <w:szCs w:val="24"/>
        </w:rPr>
        <w:t>Mark tasks as completed by checking the checkbox next to each task.</w:t>
      </w:r>
    </w:p>
    <w:p w14:paraId="119735E8" w14:textId="77777777" w:rsidR="0074755A" w:rsidRDefault="00963624">
      <w:pPr>
        <w:numPr>
          <w:ilvl w:val="0"/>
          <w:numId w:val="35"/>
        </w:numPr>
        <w:spacing w:line="240" w:lineRule="auto"/>
      </w:pPr>
      <w:r>
        <w:rPr>
          <w:rFonts w:ascii="Times New Roman" w:eastAsia="Times New Roman" w:hAnsi="Times New Roman" w:cs="Times New Roman"/>
          <w:color w:val="000000"/>
          <w:sz w:val="24"/>
          <w:szCs w:val="24"/>
        </w:rPr>
        <w:t>Use filters and search to find specific tasks quickly.</w:t>
      </w:r>
    </w:p>
    <w:p w14:paraId="70FBCC9C" w14:textId="77777777" w:rsidR="0074755A" w:rsidRDefault="00963624">
      <w:pPr>
        <w:pStyle w:val="Heading3"/>
      </w:pPr>
      <w:r>
        <w:t>API Overview</w:t>
      </w:r>
    </w:p>
    <w:p w14:paraId="06E579E2" w14:textId="77777777" w:rsidR="0074755A" w:rsidRDefault="00963624">
      <w:pPr>
        <w:numPr>
          <w:ilvl w:val="0"/>
          <w:numId w:val="36"/>
        </w:numPr>
        <w:spacing w:line="240" w:lineRule="auto"/>
      </w:pPr>
      <w:r>
        <w:rPr>
          <w:rFonts w:ascii="Times New Roman" w:eastAsia="Times New Roman" w:hAnsi="Times New Roman" w:cs="Times New Roman"/>
          <w:b/>
          <w:color w:val="000000"/>
          <w:sz w:val="24"/>
          <w:szCs w:val="24"/>
        </w:rPr>
        <w:t>User Authentication:</w:t>
      </w:r>
    </w:p>
    <w:p w14:paraId="2C81744C" w14:textId="77777777" w:rsidR="0074755A" w:rsidRDefault="00963624">
      <w:pPr>
        <w:numPr>
          <w:ilvl w:val="1"/>
          <w:numId w:val="36"/>
        </w:numPr>
        <w:spacing w:line="240" w:lineRule="auto"/>
      </w:pPr>
      <w:r>
        <w:rPr>
          <w:rFonts w:ascii="Courier New" w:eastAsia="Courier New" w:hAnsi="Courier New" w:cs="Courier New"/>
          <w:color w:val="000000"/>
          <w:sz w:val="20"/>
          <w:szCs w:val="20"/>
        </w:rPr>
        <w:t>POST /auth/register</w:t>
      </w:r>
      <w:r>
        <w:rPr>
          <w:rFonts w:ascii="Times New Roman" w:eastAsia="Times New Roman" w:hAnsi="Times New Roman" w:cs="Times New Roman"/>
          <w:color w:val="000000"/>
          <w:sz w:val="24"/>
          <w:szCs w:val="24"/>
        </w:rPr>
        <w:t xml:space="preserve"> for registering new users</w:t>
      </w:r>
    </w:p>
    <w:p w14:paraId="7D574CFD" w14:textId="77777777" w:rsidR="0074755A" w:rsidRDefault="00963624">
      <w:pPr>
        <w:numPr>
          <w:ilvl w:val="1"/>
          <w:numId w:val="36"/>
        </w:numPr>
        <w:spacing w:line="240" w:lineRule="auto"/>
      </w:pPr>
      <w:r>
        <w:rPr>
          <w:rFonts w:ascii="Courier New" w:eastAsia="Courier New" w:hAnsi="Courier New" w:cs="Courier New"/>
          <w:color w:val="000000"/>
          <w:sz w:val="20"/>
          <w:szCs w:val="20"/>
        </w:rPr>
        <w:t>POST /auth/login</w:t>
      </w:r>
      <w:r>
        <w:rPr>
          <w:rFonts w:ascii="Times New Roman" w:eastAsia="Times New Roman" w:hAnsi="Times New Roman" w:cs="Times New Roman"/>
          <w:color w:val="000000"/>
          <w:sz w:val="24"/>
          <w:szCs w:val="24"/>
        </w:rPr>
        <w:t xml:space="preserve"> for user login and token generation</w:t>
      </w:r>
    </w:p>
    <w:p w14:paraId="19318DC2" w14:textId="77777777" w:rsidR="0074755A" w:rsidRDefault="00963624">
      <w:pPr>
        <w:numPr>
          <w:ilvl w:val="1"/>
          <w:numId w:val="36"/>
        </w:numPr>
        <w:spacing w:line="240" w:lineRule="auto"/>
      </w:pPr>
      <w:r>
        <w:rPr>
          <w:rFonts w:ascii="Courier New" w:eastAsia="Courier New" w:hAnsi="Courier New" w:cs="Courier New"/>
          <w:color w:val="000000"/>
          <w:sz w:val="20"/>
          <w:szCs w:val="20"/>
        </w:rPr>
        <w:t>POST /auth/logout</w:t>
      </w:r>
      <w:r>
        <w:rPr>
          <w:rFonts w:ascii="Times New Roman" w:eastAsia="Times New Roman" w:hAnsi="Times New Roman" w:cs="Times New Roman"/>
          <w:color w:val="000000"/>
          <w:sz w:val="24"/>
          <w:szCs w:val="24"/>
        </w:rPr>
        <w:t xml:space="preserve"> to invalidate user sessions</w:t>
      </w:r>
    </w:p>
    <w:p w14:paraId="1D180B18" w14:textId="77777777" w:rsidR="00C25193" w:rsidRPr="00C25193" w:rsidRDefault="00C25193" w:rsidP="00C25193">
      <w:pPr>
        <w:spacing w:line="240" w:lineRule="auto"/>
        <w:ind w:left="720"/>
      </w:pPr>
    </w:p>
    <w:p w14:paraId="3E6E535D" w14:textId="77777777" w:rsidR="00C25193" w:rsidRPr="00C25193" w:rsidRDefault="00C25193" w:rsidP="00C25193">
      <w:pPr>
        <w:spacing w:line="240" w:lineRule="auto"/>
        <w:ind w:left="360"/>
      </w:pPr>
    </w:p>
    <w:p w14:paraId="2980E0BE" w14:textId="77777777" w:rsidR="0074755A" w:rsidRDefault="00963624">
      <w:pPr>
        <w:numPr>
          <w:ilvl w:val="0"/>
          <w:numId w:val="36"/>
        </w:numPr>
        <w:spacing w:line="240" w:lineRule="auto"/>
      </w:pPr>
      <w:r>
        <w:rPr>
          <w:rFonts w:ascii="Times New Roman" w:eastAsia="Times New Roman" w:hAnsi="Times New Roman" w:cs="Times New Roman"/>
          <w:b/>
          <w:color w:val="000000"/>
          <w:sz w:val="24"/>
          <w:szCs w:val="24"/>
        </w:rPr>
        <w:lastRenderedPageBreak/>
        <w:t>Task Management:</w:t>
      </w:r>
    </w:p>
    <w:p w14:paraId="503A9737" w14:textId="77777777" w:rsidR="0074755A" w:rsidRDefault="00963624">
      <w:pPr>
        <w:numPr>
          <w:ilvl w:val="1"/>
          <w:numId w:val="36"/>
        </w:numPr>
        <w:spacing w:line="240" w:lineRule="auto"/>
      </w:pPr>
      <w:r>
        <w:rPr>
          <w:rFonts w:ascii="Courier New" w:eastAsia="Courier New" w:hAnsi="Courier New" w:cs="Courier New"/>
          <w:color w:val="000000"/>
          <w:sz w:val="20"/>
          <w:szCs w:val="20"/>
        </w:rPr>
        <w:t>GET /tasks</w:t>
      </w:r>
      <w:r>
        <w:rPr>
          <w:rFonts w:ascii="Times New Roman" w:eastAsia="Times New Roman" w:hAnsi="Times New Roman" w:cs="Times New Roman"/>
          <w:color w:val="000000"/>
          <w:sz w:val="24"/>
          <w:szCs w:val="24"/>
        </w:rPr>
        <w:t xml:space="preserve"> to fetch all user tasks</w:t>
      </w:r>
    </w:p>
    <w:p w14:paraId="72C7E9AD" w14:textId="77777777" w:rsidR="0074755A" w:rsidRDefault="00963624">
      <w:pPr>
        <w:numPr>
          <w:ilvl w:val="1"/>
          <w:numId w:val="36"/>
        </w:numPr>
        <w:spacing w:line="240" w:lineRule="auto"/>
      </w:pPr>
      <w:r>
        <w:rPr>
          <w:rFonts w:ascii="Courier New" w:eastAsia="Courier New" w:hAnsi="Courier New" w:cs="Courier New"/>
          <w:color w:val="000000"/>
          <w:sz w:val="20"/>
          <w:szCs w:val="20"/>
        </w:rPr>
        <w:t>POST /tasks</w:t>
      </w:r>
      <w:r>
        <w:rPr>
          <w:rFonts w:ascii="Times New Roman" w:eastAsia="Times New Roman" w:hAnsi="Times New Roman" w:cs="Times New Roman"/>
          <w:color w:val="000000"/>
          <w:sz w:val="24"/>
          <w:szCs w:val="24"/>
        </w:rPr>
        <w:t xml:space="preserve"> to create a new task</w:t>
      </w:r>
    </w:p>
    <w:p w14:paraId="7A5C83BC" w14:textId="77777777" w:rsidR="0074755A" w:rsidRDefault="00963624">
      <w:pPr>
        <w:numPr>
          <w:ilvl w:val="1"/>
          <w:numId w:val="36"/>
        </w:numPr>
        <w:spacing w:line="240" w:lineRule="auto"/>
      </w:pPr>
      <w:r>
        <w:rPr>
          <w:rFonts w:ascii="Courier New" w:eastAsia="Courier New" w:hAnsi="Courier New" w:cs="Courier New"/>
          <w:color w:val="000000"/>
          <w:sz w:val="20"/>
          <w:szCs w:val="20"/>
        </w:rPr>
        <w:t>GET /tasks/:id</w:t>
      </w:r>
      <w:r>
        <w:rPr>
          <w:rFonts w:ascii="Times New Roman" w:eastAsia="Times New Roman" w:hAnsi="Times New Roman" w:cs="Times New Roman"/>
          <w:color w:val="000000"/>
          <w:sz w:val="24"/>
          <w:szCs w:val="24"/>
        </w:rPr>
        <w:t xml:space="preserve"> to retrieve a specific task</w:t>
      </w:r>
    </w:p>
    <w:p w14:paraId="4A36C718" w14:textId="77777777" w:rsidR="0074755A" w:rsidRDefault="00963624">
      <w:pPr>
        <w:numPr>
          <w:ilvl w:val="1"/>
          <w:numId w:val="36"/>
        </w:numPr>
        <w:spacing w:line="240" w:lineRule="auto"/>
      </w:pPr>
      <w:r>
        <w:rPr>
          <w:rFonts w:ascii="Courier New" w:eastAsia="Courier New" w:hAnsi="Courier New" w:cs="Courier New"/>
          <w:color w:val="000000"/>
          <w:sz w:val="20"/>
          <w:szCs w:val="20"/>
        </w:rPr>
        <w:t>PUT /tasks/:id</w:t>
      </w:r>
      <w:r>
        <w:rPr>
          <w:rFonts w:ascii="Times New Roman" w:eastAsia="Times New Roman" w:hAnsi="Times New Roman" w:cs="Times New Roman"/>
          <w:color w:val="000000"/>
          <w:sz w:val="24"/>
          <w:szCs w:val="24"/>
        </w:rPr>
        <w:t xml:space="preserve"> to update a task</w:t>
      </w:r>
    </w:p>
    <w:p w14:paraId="3280D10A" w14:textId="77777777" w:rsidR="0074755A" w:rsidRDefault="00963624">
      <w:pPr>
        <w:numPr>
          <w:ilvl w:val="1"/>
          <w:numId w:val="36"/>
        </w:numPr>
        <w:spacing w:line="240" w:lineRule="auto"/>
      </w:pPr>
      <w:r>
        <w:rPr>
          <w:rFonts w:ascii="Courier New" w:eastAsia="Courier New" w:hAnsi="Courier New" w:cs="Courier New"/>
          <w:color w:val="000000"/>
          <w:sz w:val="20"/>
          <w:szCs w:val="20"/>
        </w:rPr>
        <w:t>DELETE /tasks/:id</w:t>
      </w:r>
      <w:r>
        <w:rPr>
          <w:rFonts w:ascii="Times New Roman" w:eastAsia="Times New Roman" w:hAnsi="Times New Roman" w:cs="Times New Roman"/>
          <w:color w:val="000000"/>
          <w:sz w:val="24"/>
          <w:szCs w:val="24"/>
        </w:rPr>
        <w:t xml:space="preserve"> to delete a task</w:t>
      </w:r>
    </w:p>
    <w:p w14:paraId="12E04700" w14:textId="77777777" w:rsidR="0074755A" w:rsidRDefault="0074755A">
      <w:pPr>
        <w:spacing w:line="240" w:lineRule="auto"/>
        <w:rPr>
          <w:rFonts w:ascii="Times New Roman" w:eastAsia="Times New Roman" w:hAnsi="Times New Roman" w:cs="Times New Roman"/>
          <w:color w:val="000000"/>
          <w:sz w:val="24"/>
          <w:szCs w:val="24"/>
        </w:rPr>
      </w:pPr>
    </w:p>
    <w:p w14:paraId="411080B9" w14:textId="77777777" w:rsidR="0074755A" w:rsidRDefault="00963624">
      <w:r>
        <w:br w:type="page"/>
      </w:r>
    </w:p>
    <w:p w14:paraId="31271C1D" w14:textId="77777777" w:rsidR="0074755A" w:rsidRDefault="00963624">
      <w:pPr>
        <w:spacing w:before="240"/>
        <w:rPr>
          <w:rFonts w:ascii="Arial Black" w:eastAsia="Arial Black" w:hAnsi="Arial Black" w:cs="Arial Black"/>
          <w:b/>
          <w:sz w:val="32"/>
          <w:szCs w:val="32"/>
        </w:rPr>
      </w:pPr>
      <w:r>
        <w:rPr>
          <w:rFonts w:ascii="Arial Black" w:eastAsia="Arial Black" w:hAnsi="Arial Black" w:cs="Arial Black"/>
          <w:b/>
          <w:sz w:val="32"/>
          <w:szCs w:val="32"/>
        </w:rPr>
        <w:lastRenderedPageBreak/>
        <w:t>Final submission (repo +deployed link)</w:t>
      </w:r>
    </w:p>
    <w:p w14:paraId="446E5562"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Purpose:</w:t>
      </w:r>
    </w:p>
    <w:p w14:paraId="57CE6A11" w14:textId="77777777" w:rsidR="0074755A" w:rsidRDefault="00963624">
      <w:pPr>
        <w:numPr>
          <w:ilvl w:val="0"/>
          <w:numId w:val="3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Helps users organize and prioritize daily tasks effectively</w:t>
      </w:r>
    </w:p>
    <w:p w14:paraId="24C7E35F" w14:textId="77777777" w:rsidR="0074755A" w:rsidRDefault="00963624">
      <w:pPr>
        <w:numPr>
          <w:ilvl w:val="0"/>
          <w:numId w:val="3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Boosts productivity by keeping task management simple and accessible</w:t>
      </w:r>
    </w:p>
    <w:p w14:paraId="236A7B25" w14:textId="77777777" w:rsidR="0074755A" w:rsidRDefault="00963624">
      <w:pPr>
        <w:numPr>
          <w:ilvl w:val="0"/>
          <w:numId w:val="3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digital alternative to traditional pen-and-paper lists</w:t>
      </w:r>
    </w:p>
    <w:p w14:paraId="470306CB"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Core Functionalities:</w:t>
      </w:r>
    </w:p>
    <w:p w14:paraId="5A28771B" w14:textId="77777777" w:rsidR="0074755A" w:rsidRDefault="00963624">
      <w:pPr>
        <w:numPr>
          <w:ilvl w:val="0"/>
          <w:numId w:val="38"/>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 with secure signup/login to protect personal data</w:t>
      </w:r>
    </w:p>
    <w:p w14:paraId="5D6E2D16" w14:textId="77777777" w:rsidR="0074755A" w:rsidRDefault="00963624">
      <w:pPr>
        <w:numPr>
          <w:ilvl w:val="0"/>
          <w:numId w:val="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 management: create, edit, delete, and mark tasks as completed</w:t>
      </w:r>
    </w:p>
    <w:p w14:paraId="66C47C82" w14:textId="77777777" w:rsidR="0074755A" w:rsidRDefault="00963624">
      <w:pPr>
        <w:numPr>
          <w:ilvl w:val="0"/>
          <w:numId w:val="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Categorize tasks by priority levels (e.g., low, medium, high)</w:t>
      </w:r>
    </w:p>
    <w:p w14:paraId="1AE96710" w14:textId="77777777" w:rsidR="0074755A" w:rsidRDefault="00963624">
      <w:pPr>
        <w:numPr>
          <w:ilvl w:val="0"/>
          <w:numId w:val="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date setting and reminders (if implemented) to track deadlines</w:t>
      </w:r>
    </w:p>
    <w:p w14:paraId="07239081" w14:textId="77777777" w:rsidR="0074755A" w:rsidRDefault="00963624">
      <w:pPr>
        <w:numPr>
          <w:ilvl w:val="0"/>
          <w:numId w:val="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Filter tasks by completion status or priority for better visibility</w:t>
      </w:r>
    </w:p>
    <w:p w14:paraId="7A6B6779" w14:textId="77777777" w:rsidR="0074755A" w:rsidRDefault="00963624">
      <w:pPr>
        <w:numPr>
          <w:ilvl w:val="0"/>
          <w:numId w:val="3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functionality for quick access to specific tasks</w:t>
      </w:r>
    </w:p>
    <w:p w14:paraId="056D7928" w14:textId="77777777" w:rsidR="0074755A" w:rsidRDefault="00963624">
      <w:pPr>
        <w:numPr>
          <w:ilvl w:val="0"/>
          <w:numId w:val="38"/>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UI design supporting all device types for ease of use</w:t>
      </w:r>
    </w:p>
    <w:p w14:paraId="53CDB218"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Technology Importance:</w:t>
      </w:r>
    </w:p>
    <w:p w14:paraId="15363643" w14:textId="77777777" w:rsidR="0074755A" w:rsidRDefault="00963624">
      <w:pPr>
        <w:numPr>
          <w:ilvl w:val="0"/>
          <w:numId w:val="39"/>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Enables real-time updates and smooth user interaction</w:t>
      </w:r>
    </w:p>
    <w:p w14:paraId="5BCC5F43" w14:textId="77777777" w:rsidR="0074755A" w:rsidRDefault="00963624">
      <w:pPr>
        <w:numPr>
          <w:ilvl w:val="0"/>
          <w:numId w:val="39"/>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multi-user environments and data security</w:t>
      </w:r>
    </w:p>
    <w:p w14:paraId="4A6F6CA6" w14:textId="77777777" w:rsidR="0074755A" w:rsidRDefault="0074755A">
      <w:pPr>
        <w:spacing w:after="0" w:line="240" w:lineRule="auto"/>
        <w:rPr>
          <w:rFonts w:ascii="Times New Roman" w:eastAsia="Times New Roman" w:hAnsi="Times New Roman" w:cs="Times New Roman"/>
          <w:sz w:val="24"/>
          <w:szCs w:val="24"/>
        </w:rPr>
      </w:pPr>
    </w:p>
    <w:p w14:paraId="2FA7F7F1" w14:textId="77777777" w:rsidR="0074755A" w:rsidRDefault="0074755A">
      <w:pPr>
        <w:spacing w:before="280" w:after="280" w:line="240" w:lineRule="auto"/>
        <w:rPr>
          <w:rFonts w:ascii="Times New Roman" w:eastAsia="Times New Roman" w:hAnsi="Times New Roman" w:cs="Times New Roman"/>
          <w:b/>
          <w:sz w:val="27"/>
          <w:szCs w:val="27"/>
        </w:rPr>
      </w:pPr>
    </w:p>
    <w:p w14:paraId="59DFB802" w14:textId="77777777" w:rsidR="0074755A" w:rsidRDefault="0074755A">
      <w:pPr>
        <w:spacing w:before="280" w:after="280" w:line="240" w:lineRule="auto"/>
        <w:rPr>
          <w:rFonts w:ascii="Times New Roman" w:eastAsia="Times New Roman" w:hAnsi="Times New Roman" w:cs="Times New Roman"/>
          <w:b/>
          <w:sz w:val="27"/>
          <w:szCs w:val="27"/>
        </w:rPr>
      </w:pPr>
    </w:p>
    <w:p w14:paraId="76A30E4C" w14:textId="77777777" w:rsidR="0074755A" w:rsidRDefault="0074755A">
      <w:pPr>
        <w:spacing w:before="280" w:after="280" w:line="240" w:lineRule="auto"/>
        <w:rPr>
          <w:rFonts w:ascii="Times New Roman" w:eastAsia="Times New Roman" w:hAnsi="Times New Roman" w:cs="Times New Roman"/>
          <w:b/>
          <w:sz w:val="27"/>
          <w:szCs w:val="27"/>
        </w:rPr>
      </w:pPr>
    </w:p>
    <w:p w14:paraId="68687730" w14:textId="77777777" w:rsidR="0074755A" w:rsidRDefault="0074755A">
      <w:pPr>
        <w:spacing w:before="280" w:after="280" w:line="240" w:lineRule="auto"/>
        <w:rPr>
          <w:rFonts w:ascii="Times New Roman" w:eastAsia="Times New Roman" w:hAnsi="Times New Roman" w:cs="Times New Roman"/>
          <w:b/>
          <w:sz w:val="27"/>
          <w:szCs w:val="27"/>
        </w:rPr>
      </w:pPr>
    </w:p>
    <w:p w14:paraId="0AB156C4" w14:textId="77777777" w:rsidR="0074755A" w:rsidRDefault="0074755A">
      <w:pPr>
        <w:spacing w:before="280" w:after="280" w:line="240" w:lineRule="auto"/>
        <w:rPr>
          <w:rFonts w:ascii="Times New Roman" w:eastAsia="Times New Roman" w:hAnsi="Times New Roman" w:cs="Times New Roman"/>
          <w:b/>
          <w:sz w:val="27"/>
          <w:szCs w:val="27"/>
        </w:rPr>
      </w:pPr>
    </w:p>
    <w:p w14:paraId="505A4703" w14:textId="77777777" w:rsidR="0074755A" w:rsidRDefault="0074755A">
      <w:pPr>
        <w:spacing w:before="280" w:after="280" w:line="240" w:lineRule="auto"/>
        <w:rPr>
          <w:rFonts w:ascii="Times New Roman" w:eastAsia="Times New Roman" w:hAnsi="Times New Roman" w:cs="Times New Roman"/>
          <w:b/>
          <w:sz w:val="27"/>
          <w:szCs w:val="27"/>
        </w:rPr>
      </w:pPr>
    </w:p>
    <w:p w14:paraId="32632591" w14:textId="77777777" w:rsidR="0074755A" w:rsidRDefault="0074755A">
      <w:pPr>
        <w:spacing w:before="280" w:after="280" w:line="240" w:lineRule="auto"/>
        <w:rPr>
          <w:rFonts w:ascii="Times New Roman" w:eastAsia="Times New Roman" w:hAnsi="Times New Roman" w:cs="Times New Roman"/>
          <w:b/>
          <w:sz w:val="27"/>
          <w:szCs w:val="27"/>
        </w:rPr>
      </w:pPr>
    </w:p>
    <w:p w14:paraId="20A4FF99" w14:textId="77777777" w:rsidR="0074755A" w:rsidRDefault="0074755A">
      <w:pPr>
        <w:spacing w:before="280" w:after="280" w:line="240" w:lineRule="auto"/>
        <w:rPr>
          <w:rFonts w:ascii="Times New Roman" w:eastAsia="Times New Roman" w:hAnsi="Times New Roman" w:cs="Times New Roman"/>
          <w:b/>
          <w:sz w:val="27"/>
          <w:szCs w:val="27"/>
        </w:rPr>
      </w:pPr>
    </w:p>
    <w:p w14:paraId="74EE54D7" w14:textId="77777777" w:rsidR="0074755A" w:rsidRDefault="0074755A">
      <w:pPr>
        <w:spacing w:before="280" w:after="280" w:line="240" w:lineRule="auto"/>
        <w:rPr>
          <w:rFonts w:ascii="Times New Roman" w:eastAsia="Times New Roman" w:hAnsi="Times New Roman" w:cs="Times New Roman"/>
          <w:b/>
          <w:sz w:val="27"/>
          <w:szCs w:val="27"/>
        </w:rPr>
      </w:pPr>
    </w:p>
    <w:p w14:paraId="7639A826" w14:textId="77777777" w:rsidR="0074755A" w:rsidRDefault="0074755A">
      <w:pPr>
        <w:spacing w:before="280" w:after="280" w:line="240" w:lineRule="auto"/>
        <w:rPr>
          <w:rFonts w:ascii="Times New Roman" w:eastAsia="Times New Roman" w:hAnsi="Times New Roman" w:cs="Times New Roman"/>
          <w:b/>
          <w:sz w:val="27"/>
          <w:szCs w:val="27"/>
        </w:rPr>
      </w:pPr>
    </w:p>
    <w:p w14:paraId="1CF4B750" w14:textId="77777777" w:rsidR="0074755A" w:rsidRDefault="00963624">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Project Details</w:t>
      </w:r>
    </w:p>
    <w:p w14:paraId="73293520"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GitHub Repository:</w:t>
      </w:r>
    </w:p>
    <w:p w14:paraId="0EE80E41" w14:textId="77777777" w:rsidR="0074755A" w:rsidRDefault="00963624">
      <w:pPr>
        <w:numPr>
          <w:ilvl w:val="0"/>
          <w:numId w:val="40"/>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Contains well-structured frontend and backend directories</w:t>
      </w:r>
    </w:p>
    <w:p w14:paraId="77779061" w14:textId="77777777" w:rsidR="0074755A" w:rsidRDefault="00963624">
      <w:pPr>
        <w:numPr>
          <w:ilvl w:val="0"/>
          <w:numId w:val="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Includes environment configuration files and .</w:t>
      </w:r>
      <w:proofErr w:type="spellStart"/>
      <w:r>
        <w:rPr>
          <w:rFonts w:ascii="Times New Roman" w:eastAsia="Times New Roman" w:hAnsi="Times New Roman" w:cs="Times New Roman"/>
          <w:sz w:val="24"/>
          <w:szCs w:val="24"/>
        </w:rPr>
        <w:t>gitignore</w:t>
      </w:r>
      <w:proofErr w:type="spellEnd"/>
      <w:r>
        <w:rPr>
          <w:rFonts w:ascii="Times New Roman" w:eastAsia="Times New Roman" w:hAnsi="Times New Roman" w:cs="Times New Roman"/>
          <w:sz w:val="24"/>
          <w:szCs w:val="24"/>
        </w:rPr>
        <w:t xml:space="preserve"> for security</w:t>
      </w:r>
    </w:p>
    <w:p w14:paraId="40EABEFE" w14:textId="77777777" w:rsidR="0074755A" w:rsidRDefault="00963624">
      <w:pPr>
        <w:numPr>
          <w:ilvl w:val="0"/>
          <w:numId w:val="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README with setup instructions, API docs, and contribution guidelines</w:t>
      </w:r>
    </w:p>
    <w:p w14:paraId="08ADE387" w14:textId="77777777" w:rsidR="0074755A" w:rsidRDefault="00963624">
      <w:pPr>
        <w:numPr>
          <w:ilvl w:val="0"/>
          <w:numId w:val="40"/>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enables collaboration and continuous improvement</w:t>
      </w:r>
    </w:p>
    <w:p w14:paraId="11FE6FF0"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Deployment Details:</w:t>
      </w:r>
    </w:p>
    <w:p w14:paraId="6918FF03" w14:textId="77777777" w:rsidR="0074755A" w:rsidRDefault="00963624">
      <w:pPr>
        <w:numPr>
          <w:ilvl w:val="0"/>
          <w:numId w:val="4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Hosted on platforms like Netlify, </w:t>
      </w:r>
      <w:proofErr w:type="spellStart"/>
      <w:r>
        <w:rPr>
          <w:rFonts w:ascii="Times New Roman" w:eastAsia="Times New Roman" w:hAnsi="Times New Roman" w:cs="Times New Roman"/>
          <w:sz w:val="24"/>
          <w:szCs w:val="24"/>
        </w:rPr>
        <w:t>Vercel</w:t>
      </w:r>
      <w:proofErr w:type="spellEnd"/>
      <w:r>
        <w:rPr>
          <w:rFonts w:ascii="Times New Roman" w:eastAsia="Times New Roman" w:hAnsi="Times New Roman" w:cs="Times New Roman"/>
          <w:sz w:val="24"/>
          <w:szCs w:val="24"/>
        </w:rPr>
        <w:t>, or Heroku for reliability</w:t>
      </w:r>
    </w:p>
    <w:p w14:paraId="7EFBF219" w14:textId="77777777" w:rsidR="0074755A" w:rsidRDefault="00963624">
      <w:pPr>
        <w:numPr>
          <w:ilvl w:val="0"/>
          <w:numId w:val="4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Supports HTTPS for secure data transfer</w:t>
      </w:r>
    </w:p>
    <w:p w14:paraId="2283AB62" w14:textId="77777777" w:rsidR="0074755A" w:rsidRDefault="00963624">
      <w:pPr>
        <w:numPr>
          <w:ilvl w:val="0"/>
          <w:numId w:val="4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deployment set up to reflect the latest changes automatically</w:t>
      </w:r>
    </w:p>
    <w:p w14:paraId="3052A3A5" w14:textId="77777777" w:rsidR="0074755A" w:rsidRDefault="00963624">
      <w:pPr>
        <w:numPr>
          <w:ilvl w:val="0"/>
          <w:numId w:val="4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easy access and scalability for growing user base</w:t>
      </w:r>
    </w:p>
    <w:p w14:paraId="6D5CD0FF"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Technology Stack Breakdown:</w:t>
      </w:r>
    </w:p>
    <w:p w14:paraId="1CCAC199" w14:textId="77777777" w:rsidR="0074755A" w:rsidRDefault="00963624">
      <w:pPr>
        <w:numPr>
          <w:ilvl w:val="0"/>
          <w:numId w:val="42"/>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xml:space="preserve"> React.js with functional components, hooks, and state management for efficient UI rendering</w:t>
      </w:r>
    </w:p>
    <w:p w14:paraId="2971C0E8" w14:textId="77777777" w:rsidR="0074755A" w:rsidRDefault="00963624">
      <w:pPr>
        <w:numPr>
          <w:ilvl w:val="0"/>
          <w:numId w:val="4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Backend:</w:t>
      </w:r>
      <w:r>
        <w:rPr>
          <w:rFonts w:ascii="Times New Roman" w:eastAsia="Times New Roman" w:hAnsi="Times New Roman" w:cs="Times New Roman"/>
          <w:sz w:val="24"/>
          <w:szCs w:val="24"/>
        </w:rPr>
        <w:t xml:space="preserve"> Node.js with Express.js, structured REST API endpoints, and middleware for authentication and validation</w:t>
      </w:r>
    </w:p>
    <w:p w14:paraId="0C025236" w14:textId="77777777" w:rsidR="0074755A" w:rsidRDefault="00963624">
      <w:pPr>
        <w:numPr>
          <w:ilvl w:val="0"/>
          <w:numId w:val="4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xml:space="preserve"> MongoDB with Mongoose ODM for schema management and data integrity</w:t>
      </w:r>
    </w:p>
    <w:p w14:paraId="5018917F" w14:textId="77777777" w:rsidR="0074755A" w:rsidRDefault="00963624">
      <w:pPr>
        <w:numPr>
          <w:ilvl w:val="0"/>
          <w:numId w:val="4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Authentication:</w:t>
      </w:r>
      <w:r>
        <w:rPr>
          <w:rFonts w:ascii="Times New Roman" w:eastAsia="Times New Roman" w:hAnsi="Times New Roman" w:cs="Times New Roman"/>
          <w:sz w:val="24"/>
          <w:szCs w:val="24"/>
        </w:rPr>
        <w:t xml:space="preserve"> JWT with token-based security, token expiration, and refresh mechanisms</w:t>
      </w:r>
    </w:p>
    <w:p w14:paraId="59929199" w14:textId="77777777" w:rsidR="0074755A" w:rsidRDefault="00963624">
      <w:pPr>
        <w:numPr>
          <w:ilvl w:val="0"/>
          <w:numId w:val="4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Styling:</w:t>
      </w:r>
      <w:r>
        <w:rPr>
          <w:rFonts w:ascii="Times New Roman" w:eastAsia="Times New Roman" w:hAnsi="Times New Roman" w:cs="Times New Roman"/>
          <w:sz w:val="24"/>
          <w:szCs w:val="24"/>
        </w:rPr>
        <w:t xml:space="preserve"> Bootstrap/Tailwind CSS ensures mobile-first design and consistent theming</w:t>
      </w:r>
    </w:p>
    <w:p w14:paraId="66E879F7" w14:textId="77777777" w:rsidR="0074755A" w:rsidRDefault="00963624">
      <w:pPr>
        <w:numPr>
          <w:ilvl w:val="0"/>
          <w:numId w:val="42"/>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Tools:</w:t>
      </w:r>
      <w:r>
        <w:rPr>
          <w:rFonts w:ascii="Times New Roman" w:eastAsia="Times New Roman" w:hAnsi="Times New Roman" w:cs="Times New Roman"/>
          <w:sz w:val="24"/>
          <w:szCs w:val="24"/>
        </w:rPr>
        <w:t xml:space="preserve"> Axios for API calls, </w:t>
      </w:r>
      <w:proofErr w:type="spellStart"/>
      <w:r>
        <w:rPr>
          <w:rFonts w:ascii="Times New Roman" w:eastAsia="Times New Roman" w:hAnsi="Times New Roman" w:cs="Times New Roman"/>
          <w:sz w:val="24"/>
          <w:szCs w:val="24"/>
        </w:rPr>
        <w:t>ESLint</w:t>
      </w:r>
      <w:proofErr w:type="spellEnd"/>
      <w:r>
        <w:rPr>
          <w:rFonts w:ascii="Times New Roman" w:eastAsia="Times New Roman" w:hAnsi="Times New Roman" w:cs="Times New Roman"/>
          <w:sz w:val="24"/>
          <w:szCs w:val="24"/>
        </w:rPr>
        <w:t xml:space="preserve"> and Prettier for code quality</w:t>
      </w:r>
    </w:p>
    <w:p w14:paraId="7F9BDB55" w14:textId="77777777" w:rsidR="0074755A" w:rsidRDefault="0074755A">
      <w:pPr>
        <w:spacing w:after="0" w:line="240" w:lineRule="auto"/>
        <w:rPr>
          <w:rFonts w:ascii="Times New Roman" w:eastAsia="Times New Roman" w:hAnsi="Times New Roman" w:cs="Times New Roman"/>
          <w:sz w:val="24"/>
          <w:szCs w:val="24"/>
        </w:rPr>
      </w:pPr>
    </w:p>
    <w:p w14:paraId="193A4D95" w14:textId="77777777" w:rsidR="0074755A" w:rsidRDefault="0074755A">
      <w:pPr>
        <w:spacing w:before="280" w:after="280" w:line="240" w:lineRule="auto"/>
        <w:rPr>
          <w:rFonts w:ascii="Times New Roman" w:eastAsia="Times New Roman" w:hAnsi="Times New Roman" w:cs="Times New Roman"/>
          <w:b/>
          <w:sz w:val="27"/>
          <w:szCs w:val="27"/>
        </w:rPr>
      </w:pPr>
    </w:p>
    <w:p w14:paraId="6CBF10C9" w14:textId="77777777" w:rsidR="0074755A" w:rsidRDefault="0074755A">
      <w:pPr>
        <w:spacing w:before="280" w:after="280" w:line="240" w:lineRule="auto"/>
        <w:rPr>
          <w:rFonts w:ascii="Times New Roman" w:eastAsia="Times New Roman" w:hAnsi="Times New Roman" w:cs="Times New Roman"/>
          <w:b/>
          <w:sz w:val="27"/>
          <w:szCs w:val="27"/>
        </w:rPr>
      </w:pPr>
    </w:p>
    <w:p w14:paraId="78F3F00B" w14:textId="77777777" w:rsidR="0074755A" w:rsidRDefault="0074755A">
      <w:pPr>
        <w:spacing w:before="280" w:after="280" w:line="240" w:lineRule="auto"/>
        <w:rPr>
          <w:rFonts w:ascii="Times New Roman" w:eastAsia="Times New Roman" w:hAnsi="Times New Roman" w:cs="Times New Roman"/>
          <w:b/>
          <w:sz w:val="27"/>
          <w:szCs w:val="27"/>
        </w:rPr>
      </w:pPr>
    </w:p>
    <w:p w14:paraId="414CCE1B" w14:textId="77777777" w:rsidR="0074755A" w:rsidRDefault="0074755A">
      <w:pPr>
        <w:spacing w:before="280" w:after="280" w:line="240" w:lineRule="auto"/>
        <w:rPr>
          <w:rFonts w:ascii="Times New Roman" w:eastAsia="Times New Roman" w:hAnsi="Times New Roman" w:cs="Times New Roman"/>
          <w:b/>
          <w:sz w:val="27"/>
          <w:szCs w:val="27"/>
        </w:rPr>
      </w:pPr>
    </w:p>
    <w:p w14:paraId="3A8BC23E" w14:textId="77777777" w:rsidR="0074755A" w:rsidRDefault="0074755A">
      <w:pPr>
        <w:spacing w:before="280" w:after="280" w:line="240" w:lineRule="auto"/>
        <w:rPr>
          <w:rFonts w:ascii="Times New Roman" w:eastAsia="Times New Roman" w:hAnsi="Times New Roman" w:cs="Times New Roman"/>
          <w:b/>
          <w:sz w:val="27"/>
          <w:szCs w:val="27"/>
        </w:rPr>
      </w:pPr>
    </w:p>
    <w:p w14:paraId="1EA79599" w14:textId="77777777" w:rsidR="0074755A" w:rsidRDefault="0074755A">
      <w:pPr>
        <w:spacing w:before="280" w:after="280" w:line="240" w:lineRule="auto"/>
        <w:rPr>
          <w:rFonts w:ascii="Times New Roman" w:eastAsia="Times New Roman" w:hAnsi="Times New Roman" w:cs="Times New Roman"/>
          <w:b/>
          <w:sz w:val="27"/>
          <w:szCs w:val="27"/>
        </w:rPr>
      </w:pPr>
    </w:p>
    <w:p w14:paraId="1E22D697" w14:textId="77777777" w:rsidR="0074755A" w:rsidRDefault="0074755A">
      <w:pPr>
        <w:spacing w:before="280" w:after="280" w:line="240" w:lineRule="auto"/>
        <w:rPr>
          <w:rFonts w:ascii="Times New Roman" w:eastAsia="Times New Roman" w:hAnsi="Times New Roman" w:cs="Times New Roman"/>
          <w:b/>
          <w:sz w:val="27"/>
          <w:szCs w:val="27"/>
        </w:rPr>
      </w:pPr>
    </w:p>
    <w:p w14:paraId="398F27B0" w14:textId="77777777" w:rsidR="0074755A" w:rsidRDefault="0074755A">
      <w:pPr>
        <w:spacing w:before="280" w:after="280" w:line="240" w:lineRule="auto"/>
        <w:rPr>
          <w:rFonts w:ascii="Times New Roman" w:eastAsia="Times New Roman" w:hAnsi="Times New Roman" w:cs="Times New Roman"/>
          <w:b/>
          <w:sz w:val="27"/>
          <w:szCs w:val="27"/>
        </w:rPr>
      </w:pPr>
    </w:p>
    <w:p w14:paraId="43F253B1" w14:textId="77777777" w:rsidR="0074755A" w:rsidRDefault="00963624">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Final Notes &amp; Access</w:t>
      </w:r>
    </w:p>
    <w:p w14:paraId="42819574"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Key Features Recap:</w:t>
      </w:r>
    </w:p>
    <w:p w14:paraId="004F490E" w14:textId="77777777" w:rsidR="0074755A" w:rsidRDefault="00963624">
      <w:pPr>
        <w:numPr>
          <w:ilvl w:val="0"/>
          <w:numId w:val="4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task CRUD operations with user-friendly forms and validation</w:t>
      </w:r>
    </w:p>
    <w:p w14:paraId="7CB23D41" w14:textId="77777777" w:rsidR="0074755A" w:rsidRDefault="00963624">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Secure and scalable user authentication to safeguard data privacy</w:t>
      </w:r>
    </w:p>
    <w:p w14:paraId="5CE4D608" w14:textId="77777777" w:rsidR="0074755A" w:rsidRDefault="00963624">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Dynamic UI updates ensuring seamless user experience without page reloads</w:t>
      </w:r>
    </w:p>
    <w:p w14:paraId="51F3DD07" w14:textId="77777777" w:rsidR="0074755A" w:rsidRDefault="00963624">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 and filter functionalities to improve task management efficiency</w:t>
      </w:r>
    </w:p>
    <w:p w14:paraId="13733382" w14:textId="77777777" w:rsidR="0074755A" w:rsidRDefault="00963624">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 layout ensuring accessibility on desktops, tablets, and smartphones</w:t>
      </w:r>
    </w:p>
    <w:p w14:paraId="458BAD29" w14:textId="77777777" w:rsidR="0074755A" w:rsidRDefault="00963624">
      <w:pPr>
        <w:numPr>
          <w:ilvl w:val="0"/>
          <w:numId w:val="4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 handling with user notifications to guide actions and prevent mistakes</w:t>
      </w:r>
    </w:p>
    <w:p w14:paraId="1A7EDACF" w14:textId="77777777" w:rsidR="0074755A" w:rsidRDefault="00963624">
      <w:pPr>
        <w:numPr>
          <w:ilvl w:val="0"/>
          <w:numId w:val="4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Modular code architecture supporting future enhancements like notifications, collaboration, or offline mode</w:t>
      </w:r>
    </w:p>
    <w:p w14:paraId="0F9CF3AB"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&amp; Usage Instructions:</w:t>
      </w:r>
    </w:p>
    <w:p w14:paraId="133CB101" w14:textId="77777777" w:rsidR="0074755A" w:rsidRDefault="00963624">
      <w:pPr>
        <w:numPr>
          <w:ilvl w:val="0"/>
          <w:numId w:val="44"/>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GitHub repo link provides source code and all necessary documentation</w:t>
      </w:r>
    </w:p>
    <w:p w14:paraId="1A5F2A97" w14:textId="77777777" w:rsidR="0074755A" w:rsidRDefault="00963624">
      <w:pPr>
        <w:numPr>
          <w:ilvl w:val="0"/>
          <w:numId w:val="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Live deployed version accessible via browser for immediate use</w:t>
      </w:r>
    </w:p>
    <w:p w14:paraId="4FF1914F" w14:textId="77777777" w:rsidR="0074755A" w:rsidRDefault="00963624">
      <w:pPr>
        <w:numPr>
          <w:ilvl w:val="0"/>
          <w:numId w:val="4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Detailed setup guide includes steps for local environment configuration, dependency installation, and running servers</w:t>
      </w:r>
    </w:p>
    <w:p w14:paraId="01607538" w14:textId="77777777" w:rsidR="0074755A" w:rsidRDefault="00963624">
      <w:pPr>
        <w:numPr>
          <w:ilvl w:val="0"/>
          <w:numId w:val="44"/>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Encourages community contributions with clear guidelines for pull requests and issues</w:t>
      </w:r>
    </w:p>
    <w:p w14:paraId="6C7D9FEF" w14:textId="77777777" w:rsidR="0074755A" w:rsidRDefault="0096362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Future Improvements (Optional):</w:t>
      </w:r>
    </w:p>
    <w:p w14:paraId="2A6D95AE" w14:textId="77777777" w:rsidR="0074755A" w:rsidRDefault="00963624">
      <w:pPr>
        <w:numPr>
          <w:ilvl w:val="0"/>
          <w:numId w:val="45"/>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Adding push notifications or email reminders</w:t>
      </w:r>
    </w:p>
    <w:p w14:paraId="4913EAFC" w14:textId="77777777" w:rsidR="0074755A" w:rsidRDefault="00963624">
      <w:pPr>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task sharing and collaboration features</w:t>
      </w:r>
    </w:p>
    <w:p w14:paraId="1C2A96EC" w14:textId="77777777" w:rsidR="0074755A" w:rsidRDefault="00963624">
      <w:pPr>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Offline support with data synchronization</w:t>
      </w:r>
    </w:p>
    <w:p w14:paraId="28EC9941" w14:textId="77777777" w:rsidR="0074755A" w:rsidRDefault="00963624">
      <w:pPr>
        <w:numPr>
          <w:ilvl w:val="0"/>
          <w:numId w:val="4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calendar view for better task visualization</w:t>
      </w:r>
    </w:p>
    <w:p w14:paraId="17C00AF6" w14:textId="77777777" w:rsidR="0074755A" w:rsidRDefault="0074755A"/>
    <w:sectPr w:rsidR="0074755A" w:rsidSect="0074755A">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559354" w14:textId="77777777" w:rsidR="00BE0953" w:rsidRDefault="00BE0953">
      <w:pPr>
        <w:spacing w:line="240" w:lineRule="auto"/>
      </w:pPr>
      <w:r>
        <w:separator/>
      </w:r>
    </w:p>
  </w:endnote>
  <w:endnote w:type="continuationSeparator" w:id="0">
    <w:p w14:paraId="262B2A2C" w14:textId="77777777" w:rsidR="00BE0953" w:rsidRDefault="00BE09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rdo">
    <w:altName w:val="Segoe Print"/>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B8DF8" w14:textId="77777777" w:rsidR="00BE0953" w:rsidRDefault="00BE0953">
      <w:pPr>
        <w:spacing w:after="0"/>
      </w:pPr>
      <w:r>
        <w:separator/>
      </w:r>
    </w:p>
  </w:footnote>
  <w:footnote w:type="continuationSeparator" w:id="0">
    <w:p w14:paraId="27B66647" w14:textId="77777777" w:rsidR="00BE0953" w:rsidRDefault="00BE09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182D68"/>
    <w:multiLevelType w:val="multilevel"/>
    <w:tmpl w:val="87182D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876A1E84"/>
    <w:multiLevelType w:val="multilevel"/>
    <w:tmpl w:val="876A1E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88A386EF"/>
    <w:multiLevelType w:val="multilevel"/>
    <w:tmpl w:val="88A386E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9623D512"/>
    <w:multiLevelType w:val="multilevel"/>
    <w:tmpl w:val="9623D5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9AA3CDDC"/>
    <w:multiLevelType w:val="multilevel"/>
    <w:tmpl w:val="9AA3CD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9D642861"/>
    <w:multiLevelType w:val="multilevel"/>
    <w:tmpl w:val="9D64286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9EEFA703"/>
    <w:multiLevelType w:val="multilevel"/>
    <w:tmpl w:val="9EEFA703"/>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A5CBFA65"/>
    <w:multiLevelType w:val="multilevel"/>
    <w:tmpl w:val="A5CBFA6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A96F80A5"/>
    <w:multiLevelType w:val="multilevel"/>
    <w:tmpl w:val="A96F80A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B310AF3F"/>
    <w:multiLevelType w:val="multilevel"/>
    <w:tmpl w:val="B310AF3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B6B40E77"/>
    <w:multiLevelType w:val="multilevel"/>
    <w:tmpl w:val="B6B40E77"/>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B96009A5"/>
    <w:multiLevelType w:val="multilevel"/>
    <w:tmpl w:val="B96009A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C14C193B"/>
    <w:multiLevelType w:val="multilevel"/>
    <w:tmpl w:val="C14C193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CC1D62BC"/>
    <w:multiLevelType w:val="multilevel"/>
    <w:tmpl w:val="CC1D62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CD8F4B3B"/>
    <w:multiLevelType w:val="multilevel"/>
    <w:tmpl w:val="CD8F4B3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CF092B84"/>
    <w:multiLevelType w:val="multilevel"/>
    <w:tmpl w:val="CF092B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DFF47CC9"/>
    <w:multiLevelType w:val="multilevel"/>
    <w:tmpl w:val="DFF47CC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E75AE6FF"/>
    <w:multiLevelType w:val="multilevel"/>
    <w:tmpl w:val="E75AE6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E7F427D7"/>
    <w:multiLevelType w:val="multilevel"/>
    <w:tmpl w:val="E7F427D7"/>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E93A8305"/>
    <w:multiLevelType w:val="multilevel"/>
    <w:tmpl w:val="E93A830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EBC718DE"/>
    <w:multiLevelType w:val="multilevel"/>
    <w:tmpl w:val="EBC718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ECCAFA9F"/>
    <w:multiLevelType w:val="multilevel"/>
    <w:tmpl w:val="ECCAFA9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ED5A5840"/>
    <w:multiLevelType w:val="multilevel"/>
    <w:tmpl w:val="ED5A58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EDA3E36A"/>
    <w:multiLevelType w:val="multilevel"/>
    <w:tmpl w:val="EDA3E3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F42DE26B"/>
    <w:multiLevelType w:val="multilevel"/>
    <w:tmpl w:val="F42DE26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FA158CC2"/>
    <w:multiLevelType w:val="multilevel"/>
    <w:tmpl w:val="FA158C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FC1656E3"/>
    <w:multiLevelType w:val="multilevel"/>
    <w:tmpl w:val="FC1656E3"/>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0053208E"/>
    <w:multiLevelType w:val="multilevel"/>
    <w:tmpl w:val="005320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01D7D510"/>
    <w:multiLevelType w:val="multilevel"/>
    <w:tmpl w:val="01D7D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1084D445"/>
    <w:multiLevelType w:val="multilevel"/>
    <w:tmpl w:val="1084D44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2E9D9039"/>
    <w:multiLevelType w:val="multilevel"/>
    <w:tmpl w:val="2E9D903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1" w15:restartNumberingAfterBreak="0">
    <w:nsid w:val="36EC57EB"/>
    <w:multiLevelType w:val="multilevel"/>
    <w:tmpl w:val="36EC57E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384420B6"/>
    <w:multiLevelType w:val="multilevel"/>
    <w:tmpl w:val="384420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4756724B"/>
    <w:multiLevelType w:val="multilevel"/>
    <w:tmpl w:val="4756724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514AABBD"/>
    <w:multiLevelType w:val="multilevel"/>
    <w:tmpl w:val="514AABBD"/>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541DF720"/>
    <w:multiLevelType w:val="multilevel"/>
    <w:tmpl w:val="541DF7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9ADCABA"/>
    <w:multiLevelType w:val="multilevel"/>
    <w:tmpl w:val="59ADCAB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B2D7184"/>
    <w:multiLevelType w:val="multilevel"/>
    <w:tmpl w:val="5B2D7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CD2CA94"/>
    <w:multiLevelType w:val="multilevel"/>
    <w:tmpl w:val="5CD2CA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F599B91"/>
    <w:multiLevelType w:val="multilevel"/>
    <w:tmpl w:val="5F599B9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62F1AAF0"/>
    <w:multiLevelType w:val="multilevel"/>
    <w:tmpl w:val="62F1AA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632D98AE"/>
    <w:multiLevelType w:val="multilevel"/>
    <w:tmpl w:val="632D98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5BAFBF8"/>
    <w:multiLevelType w:val="multilevel"/>
    <w:tmpl w:val="65BAFB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76DE45D7"/>
    <w:multiLevelType w:val="multilevel"/>
    <w:tmpl w:val="76DE45D7"/>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7A4EBC4E"/>
    <w:multiLevelType w:val="multilevel"/>
    <w:tmpl w:val="7A4EBC4E"/>
    <w:lvl w:ilvl="0">
      <w:start w:val="1"/>
      <w:numFmt w:val="bullet"/>
      <w:lvlText w:val="●"/>
      <w:lvlJc w:val="left"/>
      <w:pPr>
        <w:ind w:left="1069"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74942767">
    <w:abstractNumId w:val="27"/>
  </w:num>
  <w:num w:numId="2" w16cid:durableId="885798619">
    <w:abstractNumId w:val="15"/>
  </w:num>
  <w:num w:numId="3" w16cid:durableId="1241600153">
    <w:abstractNumId w:val="36"/>
  </w:num>
  <w:num w:numId="4" w16cid:durableId="1443573110">
    <w:abstractNumId w:val="34"/>
  </w:num>
  <w:num w:numId="5" w16cid:durableId="835531804">
    <w:abstractNumId w:val="22"/>
  </w:num>
  <w:num w:numId="6" w16cid:durableId="1407070363">
    <w:abstractNumId w:val="10"/>
  </w:num>
  <w:num w:numId="7" w16cid:durableId="1320495857">
    <w:abstractNumId w:val="1"/>
  </w:num>
  <w:num w:numId="8" w16cid:durableId="1672374432">
    <w:abstractNumId w:val="2"/>
  </w:num>
  <w:num w:numId="9" w16cid:durableId="26487527">
    <w:abstractNumId w:val="11"/>
  </w:num>
  <w:num w:numId="10" w16cid:durableId="1500927195">
    <w:abstractNumId w:val="38"/>
  </w:num>
  <w:num w:numId="11" w16cid:durableId="677001215">
    <w:abstractNumId w:val="25"/>
  </w:num>
  <w:num w:numId="12" w16cid:durableId="282736687">
    <w:abstractNumId w:val="17"/>
  </w:num>
  <w:num w:numId="13" w16cid:durableId="1637182929">
    <w:abstractNumId w:val="14"/>
  </w:num>
  <w:num w:numId="14" w16cid:durableId="1806661149">
    <w:abstractNumId w:val="30"/>
  </w:num>
  <w:num w:numId="15" w16cid:durableId="961764876">
    <w:abstractNumId w:val="37"/>
  </w:num>
  <w:num w:numId="16" w16cid:durableId="1528368970">
    <w:abstractNumId w:val="19"/>
  </w:num>
  <w:num w:numId="17" w16cid:durableId="953512173">
    <w:abstractNumId w:val="23"/>
  </w:num>
  <w:num w:numId="18" w16cid:durableId="2114086267">
    <w:abstractNumId w:val="20"/>
  </w:num>
  <w:num w:numId="19" w16cid:durableId="1510409980">
    <w:abstractNumId w:val="41"/>
  </w:num>
  <w:num w:numId="20" w16cid:durableId="1157649605">
    <w:abstractNumId w:val="32"/>
  </w:num>
  <w:num w:numId="21" w16cid:durableId="5602869">
    <w:abstractNumId w:val="40"/>
  </w:num>
  <w:num w:numId="22" w16cid:durableId="1273902183">
    <w:abstractNumId w:val="44"/>
  </w:num>
  <w:num w:numId="23" w16cid:durableId="1396051324">
    <w:abstractNumId w:val="31"/>
  </w:num>
  <w:num w:numId="24" w16cid:durableId="326128845">
    <w:abstractNumId w:val="6"/>
  </w:num>
  <w:num w:numId="25" w16cid:durableId="739912575">
    <w:abstractNumId w:val="29"/>
  </w:num>
  <w:num w:numId="26" w16cid:durableId="1687560961">
    <w:abstractNumId w:val="18"/>
  </w:num>
  <w:num w:numId="27" w16cid:durableId="1681009019">
    <w:abstractNumId w:val="16"/>
  </w:num>
  <w:num w:numId="28" w16cid:durableId="1187790726">
    <w:abstractNumId w:val="43"/>
  </w:num>
  <w:num w:numId="29" w16cid:durableId="1552229604">
    <w:abstractNumId w:val="42"/>
  </w:num>
  <w:num w:numId="30" w16cid:durableId="1609042954">
    <w:abstractNumId w:val="24"/>
  </w:num>
  <w:num w:numId="31" w16cid:durableId="362556166">
    <w:abstractNumId w:val="39"/>
  </w:num>
  <w:num w:numId="32" w16cid:durableId="1488278076">
    <w:abstractNumId w:val="13"/>
  </w:num>
  <w:num w:numId="33" w16cid:durableId="29229864">
    <w:abstractNumId w:val="33"/>
  </w:num>
  <w:num w:numId="34" w16cid:durableId="300039331">
    <w:abstractNumId w:val="4"/>
  </w:num>
  <w:num w:numId="35" w16cid:durableId="156503401">
    <w:abstractNumId w:val="9"/>
  </w:num>
  <w:num w:numId="36" w16cid:durableId="67459902">
    <w:abstractNumId w:val="21"/>
  </w:num>
  <w:num w:numId="37" w16cid:durableId="2073116954">
    <w:abstractNumId w:val="0"/>
  </w:num>
  <w:num w:numId="38" w16cid:durableId="1970546417">
    <w:abstractNumId w:val="3"/>
  </w:num>
  <w:num w:numId="39" w16cid:durableId="2088961078">
    <w:abstractNumId w:val="7"/>
  </w:num>
  <w:num w:numId="40" w16cid:durableId="1262490530">
    <w:abstractNumId w:val="5"/>
  </w:num>
  <w:num w:numId="41" w16cid:durableId="1423064306">
    <w:abstractNumId w:val="28"/>
  </w:num>
  <w:num w:numId="42" w16cid:durableId="1847867949">
    <w:abstractNumId w:val="35"/>
  </w:num>
  <w:num w:numId="43" w16cid:durableId="1783525980">
    <w:abstractNumId w:val="12"/>
  </w:num>
  <w:num w:numId="44" w16cid:durableId="1814834610">
    <w:abstractNumId w:val="8"/>
  </w:num>
  <w:num w:numId="45" w16cid:durableId="199295120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55A"/>
    <w:rsid w:val="001C2E5E"/>
    <w:rsid w:val="001C4C94"/>
    <w:rsid w:val="003E1BC8"/>
    <w:rsid w:val="006548D5"/>
    <w:rsid w:val="0074755A"/>
    <w:rsid w:val="00833210"/>
    <w:rsid w:val="008F48E8"/>
    <w:rsid w:val="00963624"/>
    <w:rsid w:val="00A47325"/>
    <w:rsid w:val="00BE0953"/>
    <w:rsid w:val="00C25193"/>
    <w:rsid w:val="00E8632C"/>
    <w:rsid w:val="00FD6BB8"/>
    <w:rsid w:val="42533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62C4E"/>
  <w15:docId w15:val="{1E68FD80-A2C9-45EC-8327-52731D0B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uiPriority="1"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Code" w:semiHidden="1" w:uiPriority="99" w:unhideWhenUsed="1"/>
    <w:lsdException w:name="HTML Preformatted"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74755A"/>
    <w:pPr>
      <w:spacing w:after="200" w:line="276" w:lineRule="auto"/>
    </w:pPr>
    <w:rPr>
      <w:sz w:val="22"/>
      <w:szCs w:val="22"/>
    </w:rPr>
  </w:style>
  <w:style w:type="paragraph" w:styleId="Heading1">
    <w:name w:val="heading 1"/>
    <w:basedOn w:val="Normal"/>
    <w:next w:val="Normal"/>
    <w:link w:val="Heading1Char"/>
    <w:rsid w:val="0074755A"/>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link w:val="Heading2Char"/>
    <w:rsid w:val="0074755A"/>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link w:val="Heading3Char"/>
    <w:rsid w:val="0074755A"/>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rsid w:val="0074755A"/>
    <w:pPr>
      <w:keepNext/>
      <w:keepLines/>
      <w:spacing w:before="240" w:after="40"/>
      <w:outlineLvl w:val="3"/>
    </w:pPr>
    <w:rPr>
      <w:b/>
      <w:sz w:val="24"/>
      <w:szCs w:val="24"/>
    </w:rPr>
  </w:style>
  <w:style w:type="paragraph" w:styleId="Heading5">
    <w:name w:val="heading 5"/>
    <w:basedOn w:val="Normal"/>
    <w:next w:val="Normal"/>
    <w:rsid w:val="0074755A"/>
    <w:pPr>
      <w:keepNext/>
      <w:keepLines/>
      <w:spacing w:before="220" w:after="40"/>
      <w:outlineLvl w:val="4"/>
    </w:pPr>
    <w:rPr>
      <w:b/>
    </w:rPr>
  </w:style>
  <w:style w:type="paragraph" w:styleId="Heading6">
    <w:name w:val="heading 6"/>
    <w:basedOn w:val="Normal"/>
    <w:next w:val="Normal"/>
    <w:rsid w:val="0074755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4755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rsid w:val="007475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55A"/>
    <w:rPr>
      <w:b/>
      <w:bCs/>
    </w:rPr>
  </w:style>
  <w:style w:type="paragraph" w:styleId="Subtitle">
    <w:name w:val="Subtitle"/>
    <w:basedOn w:val="Normal"/>
    <w:next w:val="Normal"/>
    <w:rsid w:val="0074755A"/>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74755A"/>
    <w:pPr>
      <w:keepNext/>
      <w:keepLines/>
      <w:spacing w:before="480" w:after="120"/>
    </w:pPr>
    <w:rPr>
      <w:b/>
      <w:sz w:val="72"/>
      <w:szCs w:val="72"/>
    </w:rPr>
  </w:style>
  <w:style w:type="table" w:customStyle="1" w:styleId="TableNormal0">
    <w:name w:val="TableNormal"/>
    <w:rsid w:val="0074755A"/>
    <w:tblPr>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74755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7475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755A"/>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semiHidden/>
    <w:rsid w:val="0074755A"/>
    <w:rPr>
      <w:rFonts w:ascii="Courier New" w:eastAsia="Times New Roman" w:hAnsi="Courier New" w:cs="Courier New"/>
      <w:sz w:val="20"/>
      <w:szCs w:val="20"/>
    </w:rPr>
  </w:style>
  <w:style w:type="character" w:customStyle="1" w:styleId="hljs-comment">
    <w:name w:val="hljs-comment"/>
    <w:basedOn w:val="DefaultParagraphFont"/>
    <w:rsid w:val="0074755A"/>
  </w:style>
  <w:style w:type="character" w:customStyle="1" w:styleId="hljs-punctuation">
    <w:name w:val="hljs-punctuation"/>
    <w:basedOn w:val="DefaultParagraphFont"/>
    <w:rsid w:val="0074755A"/>
  </w:style>
  <w:style w:type="character" w:customStyle="1" w:styleId="hljs-attr">
    <w:name w:val="hljs-attr"/>
    <w:basedOn w:val="DefaultParagraphFont"/>
    <w:rsid w:val="0074755A"/>
  </w:style>
  <w:style w:type="character" w:customStyle="1" w:styleId="hljs-string">
    <w:name w:val="hljs-string"/>
    <w:basedOn w:val="DefaultParagraphFont"/>
    <w:rsid w:val="0074755A"/>
  </w:style>
  <w:style w:type="character" w:customStyle="1" w:styleId="hljs-section">
    <w:name w:val="hljs-section"/>
    <w:basedOn w:val="DefaultParagraphFont"/>
    <w:rsid w:val="0074755A"/>
  </w:style>
  <w:style w:type="character" w:customStyle="1" w:styleId="hljs-number">
    <w:name w:val="hljs-number"/>
    <w:basedOn w:val="DefaultParagraphFont"/>
    <w:rsid w:val="0074755A"/>
  </w:style>
  <w:style w:type="paragraph" w:styleId="BalloonText">
    <w:name w:val="Balloon Text"/>
    <w:basedOn w:val="Normal"/>
    <w:link w:val="BalloonTextChar"/>
    <w:rsid w:val="00C25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25193"/>
    <w:rPr>
      <w:rFonts w:ascii="Tahoma" w:hAnsi="Tahoma" w:cs="Tahoma"/>
      <w:sz w:val="16"/>
      <w:szCs w:val="16"/>
    </w:rPr>
  </w:style>
  <w:style w:type="paragraph" w:customStyle="1" w:styleId="Normal1">
    <w:name w:val="Normal1"/>
    <w:rsid w:val="001C4C94"/>
    <w:pPr>
      <w:spacing w:after="200" w:line="276"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WnIMVO25zJxQo71ORZmePZRT+A==">CgMxLjAaIwoBMBIeChwIB0IYCg9UaW1lcyBOZXcgUm9tYW4SBUNhcmRvMg5oLjRzN3lkbW15eXBtZzgAciExd1lyb0cybDVyUW83YXpYd204RkZ6RHRHRGdYaDFpeVk=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2569</Words>
  <Characters>14648</Characters>
  <Application>Microsoft Office Word</Application>
  <DocSecurity>0</DocSecurity>
  <Lines>122</Lines>
  <Paragraphs>34</Paragraphs>
  <ScaleCrop>false</ScaleCrop>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SVCET</dc:creator>
  <cp:lastModifiedBy>tasmac news</cp:lastModifiedBy>
  <cp:revision>2</cp:revision>
  <dcterms:created xsi:type="dcterms:W3CDTF">2025-10-18T14:45:00Z</dcterms:created>
  <dcterms:modified xsi:type="dcterms:W3CDTF">2025-10-18T14:45:00Z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DAC238F85DBD42578EF0F00EC60AD120_13</vt:lpwstr>
  </property>
</Properties>
</file>